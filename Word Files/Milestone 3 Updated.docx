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E57DB" w14:textId="77777777" w:rsidR="00093C3E" w:rsidRPr="00A31DD4" w:rsidRDefault="00093C3E" w:rsidP="00E259A0">
      <w:pPr>
        <w:spacing w:after="0"/>
        <w:rPr>
          <w:rFonts w:eastAsia="Calibri" w:cs="Calibri Light"/>
          <w:b/>
          <w:bCs/>
          <w:sz w:val="36"/>
          <w:szCs w:val="36"/>
        </w:rPr>
      </w:pPr>
    </w:p>
    <w:p w14:paraId="32D0A58C" w14:textId="535737E0" w:rsidR="00130BC5" w:rsidRPr="00A31DD4" w:rsidRDefault="005F762E" w:rsidP="00E259A0">
      <w:pPr>
        <w:spacing w:after="0"/>
        <w:jc w:val="center"/>
        <w:rPr>
          <w:rFonts w:eastAsia="Calibri" w:cs="Calibri Light"/>
          <w:b/>
          <w:bCs/>
          <w:sz w:val="36"/>
          <w:szCs w:val="36"/>
        </w:rPr>
      </w:pPr>
      <w:r>
        <w:rPr>
          <w:rFonts w:eastAsia="Calibri" w:cs="Calibri Light"/>
          <w:b/>
          <w:bCs/>
          <w:sz w:val="36"/>
          <w:szCs w:val="36"/>
        </w:rPr>
        <w:t>Milestone 3</w:t>
      </w:r>
    </w:p>
    <w:p w14:paraId="096BBB70" w14:textId="77777777" w:rsidR="00130BC5" w:rsidRPr="00A31DD4" w:rsidRDefault="00130BC5" w:rsidP="00E259A0">
      <w:pPr>
        <w:spacing w:after="0"/>
        <w:jc w:val="center"/>
        <w:rPr>
          <w:rFonts w:eastAsia="Calibri" w:cs="Calibri Light"/>
          <w:b/>
          <w:sz w:val="36"/>
          <w:szCs w:val="36"/>
        </w:rPr>
      </w:pPr>
    </w:p>
    <w:p w14:paraId="0502676C" w14:textId="77777777" w:rsidR="00130BC5" w:rsidRPr="00A31DD4" w:rsidRDefault="00130BC5" w:rsidP="00E259A0">
      <w:pPr>
        <w:spacing w:after="160"/>
        <w:jc w:val="center"/>
        <w:rPr>
          <w:rFonts w:eastAsia="Calibri" w:cs="Calibri Light"/>
          <w:b/>
          <w:sz w:val="28"/>
          <w:szCs w:val="24"/>
        </w:rPr>
      </w:pPr>
    </w:p>
    <w:p w14:paraId="48464265" w14:textId="77777777" w:rsidR="00130BC5" w:rsidRPr="00A31DD4" w:rsidRDefault="00130BC5" w:rsidP="00E259A0">
      <w:pPr>
        <w:spacing w:after="160"/>
        <w:jc w:val="center"/>
        <w:rPr>
          <w:rFonts w:eastAsia="Calibri" w:cs="Calibri Light"/>
          <w:sz w:val="24"/>
          <w:szCs w:val="24"/>
        </w:rPr>
      </w:pPr>
      <w:r w:rsidRPr="00A31DD4">
        <w:rPr>
          <w:rFonts w:eastAsia="Calibri" w:cs="Calibri Light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632207" wp14:editId="661D37EA">
            <wp:simplePos x="0" y="0"/>
            <wp:positionH relativeFrom="margin">
              <wp:align>center</wp:align>
            </wp:positionH>
            <wp:positionV relativeFrom="page">
              <wp:posOffset>1501775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E0451" w14:textId="77777777" w:rsidR="00130BC5" w:rsidRPr="00A31DD4" w:rsidRDefault="00130BC5" w:rsidP="00E259A0">
      <w:pPr>
        <w:spacing w:after="160"/>
        <w:jc w:val="center"/>
        <w:rPr>
          <w:rFonts w:eastAsia="Calibri" w:cs="Calibri Light"/>
          <w:sz w:val="24"/>
          <w:szCs w:val="24"/>
        </w:rPr>
      </w:pPr>
    </w:p>
    <w:p w14:paraId="79A87947" w14:textId="77777777" w:rsidR="00130BC5" w:rsidRPr="00A31DD4" w:rsidRDefault="00130BC5" w:rsidP="00E259A0">
      <w:pPr>
        <w:spacing w:after="160"/>
        <w:jc w:val="center"/>
        <w:rPr>
          <w:rFonts w:eastAsia="Calibri" w:cs="Calibri Light"/>
          <w:sz w:val="24"/>
          <w:szCs w:val="24"/>
        </w:rPr>
      </w:pPr>
    </w:p>
    <w:p w14:paraId="4F41A189" w14:textId="77777777" w:rsidR="00130BC5" w:rsidRPr="00A31DD4" w:rsidRDefault="00130BC5" w:rsidP="00E259A0">
      <w:pPr>
        <w:spacing w:after="160"/>
        <w:jc w:val="center"/>
        <w:rPr>
          <w:rFonts w:eastAsia="Calibri" w:cs="Calibri Light"/>
          <w:sz w:val="8"/>
          <w:szCs w:val="24"/>
        </w:rPr>
      </w:pPr>
    </w:p>
    <w:p w14:paraId="23DEF1A4" w14:textId="77777777" w:rsidR="00130BC5" w:rsidRPr="00A31DD4" w:rsidRDefault="00130BC5" w:rsidP="00E259A0">
      <w:pPr>
        <w:spacing w:after="160"/>
        <w:jc w:val="center"/>
        <w:rPr>
          <w:rFonts w:eastAsia="Calibri" w:cs="Calibri Light"/>
          <w:sz w:val="18"/>
          <w:szCs w:val="24"/>
        </w:rPr>
      </w:pPr>
    </w:p>
    <w:p w14:paraId="3AE8F77F" w14:textId="77777777" w:rsidR="00130BC5" w:rsidRPr="00A31DD4" w:rsidRDefault="00130BC5" w:rsidP="00E259A0">
      <w:pPr>
        <w:spacing w:after="160"/>
        <w:jc w:val="center"/>
        <w:rPr>
          <w:rFonts w:eastAsia="Calibri" w:cs="Calibri Light"/>
          <w:sz w:val="18"/>
          <w:szCs w:val="24"/>
        </w:rPr>
      </w:pPr>
    </w:p>
    <w:p w14:paraId="166B9197" w14:textId="4008FFD2" w:rsidR="00130BC5" w:rsidRPr="00A31DD4" w:rsidRDefault="0042556B" w:rsidP="00E259A0">
      <w:pPr>
        <w:tabs>
          <w:tab w:val="left" w:pos="4812"/>
        </w:tabs>
        <w:spacing w:after="160"/>
        <w:rPr>
          <w:rFonts w:eastAsia="Calibri" w:cs="Calibri Light"/>
          <w:sz w:val="18"/>
          <w:szCs w:val="24"/>
        </w:rPr>
      </w:pPr>
      <w:r w:rsidRPr="00A31DD4">
        <w:rPr>
          <w:rFonts w:eastAsia="Calibri" w:cs="Calibri Light"/>
          <w:sz w:val="18"/>
          <w:szCs w:val="24"/>
        </w:rPr>
        <w:tab/>
      </w:r>
    </w:p>
    <w:p w14:paraId="37BD0827" w14:textId="77777777" w:rsidR="00130BC5" w:rsidRPr="00A31DD4" w:rsidRDefault="00130BC5" w:rsidP="00E259A0">
      <w:pPr>
        <w:spacing w:after="160"/>
        <w:jc w:val="center"/>
        <w:rPr>
          <w:rFonts w:eastAsia="Calibri" w:cs="Calibri Light"/>
          <w:b/>
          <w:sz w:val="24"/>
          <w:szCs w:val="24"/>
        </w:rPr>
      </w:pPr>
      <w:r w:rsidRPr="00A31DD4">
        <w:rPr>
          <w:rFonts w:eastAsia="Calibri" w:cs="Calibri Light"/>
          <w:b/>
          <w:sz w:val="24"/>
          <w:szCs w:val="24"/>
        </w:rPr>
        <w:t>Spring 2025</w:t>
      </w:r>
    </w:p>
    <w:p w14:paraId="69EE7FC8" w14:textId="77777777" w:rsidR="00130BC5" w:rsidRPr="00A31DD4" w:rsidRDefault="00130BC5" w:rsidP="00E259A0">
      <w:pPr>
        <w:spacing w:after="160"/>
        <w:jc w:val="center"/>
        <w:rPr>
          <w:rFonts w:eastAsia="Calibri" w:cs="Calibri Light"/>
          <w:b/>
          <w:bCs/>
          <w:sz w:val="32"/>
          <w:szCs w:val="32"/>
        </w:rPr>
      </w:pPr>
      <w:r w:rsidRPr="00A31DD4">
        <w:rPr>
          <w:rFonts w:eastAsia="Calibri" w:cs="Calibri Light"/>
          <w:b/>
          <w:bCs/>
          <w:sz w:val="32"/>
          <w:szCs w:val="32"/>
        </w:rPr>
        <w:t>Group Members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955"/>
        <w:gridCol w:w="4230"/>
      </w:tblGrid>
      <w:tr w:rsidR="00130BC5" w:rsidRPr="00A31DD4" w14:paraId="557826BF" w14:textId="77777777" w:rsidTr="00025156">
        <w:trPr>
          <w:jc w:val="center"/>
        </w:trPr>
        <w:tc>
          <w:tcPr>
            <w:tcW w:w="3955" w:type="dxa"/>
          </w:tcPr>
          <w:p w14:paraId="7DA8FDA9" w14:textId="77777777" w:rsidR="00130BC5" w:rsidRPr="00A31DD4" w:rsidRDefault="00130BC5" w:rsidP="00E259A0">
            <w:pPr>
              <w:spacing w:after="160" w:line="276" w:lineRule="auto"/>
              <w:jc w:val="center"/>
              <w:rPr>
                <w:rFonts w:cs="Calibri Light"/>
                <w:b/>
                <w:bCs/>
                <w:sz w:val="28"/>
                <w:szCs w:val="28"/>
              </w:rPr>
            </w:pPr>
            <w:r w:rsidRPr="00A31DD4">
              <w:rPr>
                <w:rFonts w:cs="Calibri Light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230" w:type="dxa"/>
          </w:tcPr>
          <w:p w14:paraId="57182CB6" w14:textId="77777777" w:rsidR="00130BC5" w:rsidRPr="00A31DD4" w:rsidRDefault="00130BC5" w:rsidP="00E259A0">
            <w:pPr>
              <w:spacing w:after="160" w:line="276" w:lineRule="auto"/>
              <w:jc w:val="center"/>
              <w:rPr>
                <w:rFonts w:cs="Calibri Light"/>
                <w:b/>
                <w:bCs/>
                <w:sz w:val="28"/>
                <w:szCs w:val="28"/>
              </w:rPr>
            </w:pPr>
            <w:r w:rsidRPr="00A31DD4">
              <w:rPr>
                <w:rFonts w:cs="Calibri Light"/>
                <w:b/>
                <w:bCs/>
                <w:sz w:val="28"/>
                <w:szCs w:val="28"/>
              </w:rPr>
              <w:t>Registration Number</w:t>
            </w:r>
          </w:p>
        </w:tc>
      </w:tr>
      <w:tr w:rsidR="00130BC5" w:rsidRPr="00A31DD4" w14:paraId="39394CA9" w14:textId="77777777" w:rsidTr="00025156">
        <w:trPr>
          <w:jc w:val="center"/>
        </w:trPr>
        <w:tc>
          <w:tcPr>
            <w:tcW w:w="3955" w:type="dxa"/>
          </w:tcPr>
          <w:p w14:paraId="7D73450D" w14:textId="77777777" w:rsidR="00130BC5" w:rsidRPr="00A31DD4" w:rsidRDefault="00130BC5" w:rsidP="00E259A0">
            <w:pPr>
              <w:spacing w:after="160" w:line="276" w:lineRule="auto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A31DD4">
              <w:rPr>
                <w:rFonts w:cs="Calibri Light"/>
                <w:bCs/>
                <w:sz w:val="24"/>
                <w:szCs w:val="24"/>
              </w:rPr>
              <w:t>Hassan Zaib Jadoon</w:t>
            </w:r>
          </w:p>
        </w:tc>
        <w:tc>
          <w:tcPr>
            <w:tcW w:w="4230" w:type="dxa"/>
          </w:tcPr>
          <w:p w14:paraId="4A2CF17E" w14:textId="77777777" w:rsidR="00130BC5" w:rsidRPr="00A31DD4" w:rsidRDefault="00130BC5" w:rsidP="00E259A0">
            <w:pPr>
              <w:spacing w:after="160" w:line="276" w:lineRule="auto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A31DD4">
              <w:rPr>
                <w:rFonts w:cs="Calibri Light"/>
                <w:bCs/>
                <w:sz w:val="24"/>
                <w:szCs w:val="24"/>
              </w:rPr>
              <w:t>22PWCSE2144</w:t>
            </w:r>
          </w:p>
        </w:tc>
      </w:tr>
      <w:tr w:rsidR="00130BC5" w:rsidRPr="00A31DD4" w14:paraId="1C86399E" w14:textId="77777777" w:rsidTr="00025156">
        <w:trPr>
          <w:jc w:val="center"/>
        </w:trPr>
        <w:tc>
          <w:tcPr>
            <w:tcW w:w="3955" w:type="dxa"/>
          </w:tcPr>
          <w:p w14:paraId="663EB9B9" w14:textId="77777777" w:rsidR="00130BC5" w:rsidRPr="00A31DD4" w:rsidRDefault="00130BC5" w:rsidP="00E259A0">
            <w:pPr>
              <w:spacing w:after="160" w:line="276" w:lineRule="auto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A31DD4">
              <w:rPr>
                <w:rFonts w:cs="Calibri Light"/>
                <w:bCs/>
                <w:sz w:val="24"/>
                <w:szCs w:val="24"/>
              </w:rPr>
              <w:t>Ahsan Raza</w:t>
            </w:r>
          </w:p>
        </w:tc>
        <w:tc>
          <w:tcPr>
            <w:tcW w:w="4230" w:type="dxa"/>
          </w:tcPr>
          <w:p w14:paraId="0F67CF3E" w14:textId="77777777" w:rsidR="00130BC5" w:rsidRPr="00A31DD4" w:rsidRDefault="00130BC5" w:rsidP="00E259A0">
            <w:pPr>
              <w:spacing w:after="160" w:line="276" w:lineRule="auto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A31DD4">
              <w:rPr>
                <w:rFonts w:cs="Calibri Light"/>
                <w:bCs/>
                <w:sz w:val="24"/>
                <w:szCs w:val="24"/>
              </w:rPr>
              <w:t>22PWCSE2099</w:t>
            </w:r>
          </w:p>
        </w:tc>
      </w:tr>
      <w:tr w:rsidR="00130BC5" w:rsidRPr="00A31DD4" w14:paraId="195C37EC" w14:textId="77777777" w:rsidTr="00025156">
        <w:trPr>
          <w:jc w:val="center"/>
        </w:trPr>
        <w:tc>
          <w:tcPr>
            <w:tcW w:w="3955" w:type="dxa"/>
          </w:tcPr>
          <w:p w14:paraId="645D2FCC" w14:textId="77777777" w:rsidR="00130BC5" w:rsidRPr="00A31DD4" w:rsidRDefault="00130BC5" w:rsidP="00E259A0">
            <w:pPr>
              <w:spacing w:after="160" w:line="276" w:lineRule="auto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A31DD4">
              <w:rPr>
                <w:rFonts w:cs="Calibri Light"/>
                <w:bCs/>
                <w:sz w:val="24"/>
                <w:szCs w:val="24"/>
              </w:rPr>
              <w:t>Mutahhar Fayyaz</w:t>
            </w:r>
          </w:p>
        </w:tc>
        <w:tc>
          <w:tcPr>
            <w:tcW w:w="4230" w:type="dxa"/>
          </w:tcPr>
          <w:p w14:paraId="65FF974C" w14:textId="77777777" w:rsidR="00130BC5" w:rsidRPr="00A31DD4" w:rsidRDefault="00130BC5" w:rsidP="00E259A0">
            <w:pPr>
              <w:spacing w:after="160" w:line="276" w:lineRule="auto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A31DD4">
              <w:rPr>
                <w:rFonts w:cs="Calibri Light"/>
                <w:bCs/>
                <w:sz w:val="24"/>
                <w:szCs w:val="24"/>
              </w:rPr>
              <w:t>22PWCSE2176</w:t>
            </w:r>
          </w:p>
        </w:tc>
      </w:tr>
    </w:tbl>
    <w:p w14:paraId="01DA0F23" w14:textId="77777777" w:rsidR="00130BC5" w:rsidRPr="00A31DD4" w:rsidRDefault="00130BC5" w:rsidP="00E259A0">
      <w:pPr>
        <w:spacing w:after="160"/>
        <w:jc w:val="center"/>
        <w:rPr>
          <w:rFonts w:eastAsia="Calibri" w:cs="Calibri Light"/>
          <w:sz w:val="24"/>
          <w:szCs w:val="24"/>
        </w:rPr>
      </w:pPr>
    </w:p>
    <w:p w14:paraId="2583603F" w14:textId="77777777" w:rsidR="00130BC5" w:rsidRPr="00A31DD4" w:rsidRDefault="00130BC5" w:rsidP="00E259A0">
      <w:pPr>
        <w:spacing w:after="160"/>
        <w:jc w:val="center"/>
        <w:rPr>
          <w:rFonts w:eastAsia="Calibri" w:cs="Calibri Light"/>
          <w:sz w:val="24"/>
          <w:szCs w:val="24"/>
        </w:rPr>
      </w:pPr>
    </w:p>
    <w:p w14:paraId="3C102303" w14:textId="77777777" w:rsidR="00130BC5" w:rsidRPr="00A31DD4" w:rsidRDefault="00130BC5" w:rsidP="00E259A0">
      <w:pPr>
        <w:spacing w:after="160"/>
        <w:jc w:val="center"/>
        <w:rPr>
          <w:rFonts w:eastAsia="Calibri" w:cs="Calibri Light"/>
          <w:sz w:val="24"/>
          <w:szCs w:val="24"/>
        </w:rPr>
      </w:pPr>
      <w:r w:rsidRPr="00A31DD4">
        <w:rPr>
          <w:rFonts w:eastAsia="Calibri" w:cs="Calibri Light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7DEA18C7" w14:textId="77777777" w:rsidR="00130BC5" w:rsidRPr="00A31DD4" w:rsidRDefault="00130BC5" w:rsidP="00E259A0">
      <w:pPr>
        <w:spacing w:after="160"/>
        <w:rPr>
          <w:rFonts w:eastAsia="Calibri" w:cs="Calibri Light"/>
          <w:sz w:val="24"/>
          <w:szCs w:val="24"/>
        </w:rPr>
      </w:pPr>
    </w:p>
    <w:p w14:paraId="23E9D890" w14:textId="77777777" w:rsidR="00093C3E" w:rsidRPr="00A31DD4" w:rsidRDefault="00093C3E" w:rsidP="00E259A0">
      <w:pPr>
        <w:spacing w:after="160"/>
        <w:rPr>
          <w:rFonts w:eastAsia="Calibri" w:cs="Calibri Light"/>
          <w:sz w:val="28"/>
          <w:szCs w:val="28"/>
        </w:rPr>
      </w:pPr>
    </w:p>
    <w:p w14:paraId="640C20A6" w14:textId="77777777" w:rsidR="00130BC5" w:rsidRPr="00A31DD4" w:rsidRDefault="00130BC5" w:rsidP="00E259A0">
      <w:pPr>
        <w:spacing w:after="160"/>
        <w:jc w:val="center"/>
        <w:rPr>
          <w:rFonts w:eastAsia="Calibri" w:cs="Calibri Light"/>
          <w:sz w:val="28"/>
          <w:szCs w:val="28"/>
        </w:rPr>
      </w:pPr>
      <w:r w:rsidRPr="00A31DD4">
        <w:rPr>
          <w:rFonts w:eastAsia="Calibri" w:cs="Calibri Light"/>
          <w:sz w:val="28"/>
          <w:szCs w:val="28"/>
        </w:rPr>
        <w:t xml:space="preserve">Submitted to: </w:t>
      </w:r>
    </w:p>
    <w:p w14:paraId="404D5B0B" w14:textId="68C46185" w:rsidR="00130BC5" w:rsidRPr="00A31DD4" w:rsidRDefault="00130BC5" w:rsidP="00E259A0">
      <w:pPr>
        <w:spacing w:after="160"/>
        <w:jc w:val="center"/>
        <w:rPr>
          <w:rFonts w:eastAsia="Calibri" w:cs="Calibri Light"/>
          <w:b/>
          <w:sz w:val="28"/>
          <w:szCs w:val="28"/>
        </w:rPr>
      </w:pPr>
      <w:r w:rsidRPr="00A31DD4">
        <w:rPr>
          <w:rFonts w:eastAsia="Calibri" w:cs="Calibri Light"/>
          <w:b/>
          <w:sz w:val="28"/>
          <w:szCs w:val="28"/>
        </w:rPr>
        <w:t>Engr</w:t>
      </w:r>
      <w:r w:rsidR="003F568C" w:rsidRPr="00A31DD4">
        <w:rPr>
          <w:rFonts w:eastAsia="Calibri" w:cs="Calibri Light"/>
          <w:b/>
          <w:sz w:val="28"/>
          <w:szCs w:val="28"/>
        </w:rPr>
        <w:t xml:space="preserve">. </w:t>
      </w:r>
      <w:proofErr w:type="spellStart"/>
      <w:r w:rsidR="003F568C" w:rsidRPr="00A31DD4">
        <w:rPr>
          <w:rFonts w:eastAsia="Calibri" w:cs="Calibri Light"/>
          <w:b/>
          <w:sz w:val="28"/>
          <w:szCs w:val="28"/>
        </w:rPr>
        <w:t>Summeyea</w:t>
      </w:r>
      <w:proofErr w:type="spellEnd"/>
      <w:r w:rsidR="003F568C" w:rsidRPr="00A31DD4">
        <w:rPr>
          <w:rFonts w:eastAsia="Calibri" w:cs="Calibri Light"/>
          <w:b/>
          <w:sz w:val="28"/>
          <w:szCs w:val="28"/>
        </w:rPr>
        <w:t xml:space="preserve"> Salahuddin</w:t>
      </w:r>
    </w:p>
    <w:p w14:paraId="14059B9E" w14:textId="77777777" w:rsidR="00130BC5" w:rsidRPr="00A31DD4" w:rsidRDefault="00130BC5" w:rsidP="00E259A0">
      <w:pPr>
        <w:spacing w:after="160"/>
        <w:rPr>
          <w:rFonts w:eastAsia="Calibri" w:cs="Calibri Light"/>
          <w:sz w:val="36"/>
          <w:szCs w:val="40"/>
        </w:rPr>
      </w:pPr>
    </w:p>
    <w:p w14:paraId="0F7474F1" w14:textId="77777777" w:rsidR="00093C3E" w:rsidRPr="00A31DD4" w:rsidRDefault="00093C3E" w:rsidP="00E259A0">
      <w:pPr>
        <w:spacing w:after="160"/>
        <w:rPr>
          <w:rFonts w:eastAsia="Calibri" w:cs="Calibri Light"/>
          <w:sz w:val="36"/>
          <w:szCs w:val="40"/>
        </w:rPr>
      </w:pPr>
    </w:p>
    <w:p w14:paraId="362FA8D5" w14:textId="77777777" w:rsidR="00130BC5" w:rsidRPr="00A31DD4" w:rsidRDefault="00130BC5" w:rsidP="00E259A0">
      <w:pPr>
        <w:spacing w:after="160"/>
        <w:jc w:val="center"/>
        <w:rPr>
          <w:rFonts w:eastAsia="Calibri" w:cs="Calibri Light"/>
          <w:sz w:val="36"/>
          <w:szCs w:val="36"/>
        </w:rPr>
      </w:pPr>
      <w:r w:rsidRPr="00A31DD4">
        <w:rPr>
          <w:rFonts w:eastAsia="Calibri" w:cs="Calibri Light"/>
          <w:sz w:val="36"/>
          <w:szCs w:val="36"/>
        </w:rPr>
        <w:t>Department of Computer Systems Engineering</w:t>
      </w:r>
    </w:p>
    <w:p w14:paraId="06C10DF6" w14:textId="2E83EAD5" w:rsidR="00093C3E" w:rsidRDefault="00130BC5" w:rsidP="00E259A0">
      <w:pPr>
        <w:spacing w:after="160"/>
        <w:jc w:val="center"/>
        <w:rPr>
          <w:rFonts w:eastAsia="Calibri" w:cs="Calibri Light"/>
          <w:b/>
          <w:bCs/>
          <w:sz w:val="40"/>
          <w:szCs w:val="40"/>
        </w:rPr>
      </w:pPr>
      <w:r w:rsidRPr="00A31DD4">
        <w:rPr>
          <w:rFonts w:eastAsia="Calibri" w:cs="Calibri Light"/>
          <w:b/>
          <w:bCs/>
          <w:sz w:val="40"/>
          <w:szCs w:val="40"/>
        </w:rPr>
        <w:t>University of Engineering and Technology, Peshawar</w:t>
      </w:r>
      <w:r w:rsidR="00093C3E" w:rsidRPr="00A31DD4">
        <w:rPr>
          <w:rFonts w:eastAsia="Calibri" w:cs="Calibri Light"/>
          <w:b/>
          <w:bCs/>
          <w:sz w:val="40"/>
          <w:szCs w:val="40"/>
        </w:rPr>
        <w:tab/>
      </w:r>
    </w:p>
    <w:p w14:paraId="6BBD0F15" w14:textId="77777777" w:rsidR="005F762E" w:rsidRPr="00093C3E" w:rsidRDefault="005F762E" w:rsidP="005F762E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093C3E">
        <w:rPr>
          <w:rFonts w:eastAsia="Times New Roman" w:cs="Times New Roman"/>
          <w:b/>
          <w:bCs/>
          <w:sz w:val="36"/>
          <w:szCs w:val="36"/>
        </w:rPr>
        <w:lastRenderedPageBreak/>
        <w:t>SQL Database Tables and Queries</w:t>
      </w:r>
    </w:p>
    <w:p w14:paraId="4EF88F51" w14:textId="77777777" w:rsidR="005F762E" w:rsidRPr="00852CB6" w:rsidRDefault="005F762E" w:rsidP="005F7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b/>
          <w:bCs/>
          <w:sz w:val="24"/>
          <w:szCs w:val="24"/>
        </w:rPr>
        <w:t>Users Table</w:t>
      </w:r>
    </w:p>
    <w:p w14:paraId="309EE57A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CREATE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TABLE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users (</w:t>
      </w:r>
    </w:p>
    <w:p w14:paraId="5AD644FF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id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BIGINT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UNSIGNED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AUTO_INCREMENT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PRIMARY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KEY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6921D602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name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VARCHAR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255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521BEFBB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email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VARCHAR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255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UNIQUE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14C8AD15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email_verified_at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TIMESTAMP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71A4B16D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password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VARCHAR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255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5637A8A5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role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ENUM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98C379"/>
          <w:sz w:val="20"/>
          <w:szCs w:val="20"/>
        </w:rPr>
        <w:t>'user'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852CB6">
        <w:rPr>
          <w:rFonts w:ascii="var(--font-mono)" w:eastAsia="Times New Roman" w:hAnsi="var(--font-mono)" w:cs="Courier New"/>
          <w:color w:val="98C379"/>
          <w:sz w:val="20"/>
          <w:szCs w:val="20"/>
        </w:rPr>
        <w:t>'admin'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DEFAULT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98C379"/>
          <w:sz w:val="20"/>
          <w:szCs w:val="20"/>
        </w:rPr>
        <w:t>'user'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304D9A22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remember_token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VARCHAR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100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2C1EDC2D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created_at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TIMESTAMP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36F16B50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updated_at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TIMESTAMP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</w:p>
    <w:p w14:paraId="66AEA20B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);</w:t>
      </w:r>
    </w:p>
    <w:p w14:paraId="548B72DC" w14:textId="77777777" w:rsidR="005F762E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52CB6">
        <w:rPr>
          <w:rFonts w:ascii="Times New Roman" w:eastAsia="Times New Roman" w:hAnsi="Times New Roman" w:cs="Times New Roman"/>
          <w:sz w:val="24"/>
          <w:szCs w:val="24"/>
        </w:rPr>
        <w:t xml:space="preserve">: Manages user authentication and authorization </w:t>
      </w:r>
    </w:p>
    <w:p w14:paraId="04C24D39" w14:textId="77777777" w:rsidR="005F762E" w:rsidRPr="00852CB6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852C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193B61" w14:textId="77777777" w:rsidR="005F762E" w:rsidRPr="00852CB6" w:rsidRDefault="005F762E" w:rsidP="005F762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Unique email constraint</w:t>
      </w:r>
    </w:p>
    <w:p w14:paraId="3C07D081" w14:textId="77777777" w:rsidR="005F762E" w:rsidRPr="00852CB6" w:rsidRDefault="005F762E" w:rsidP="005F762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Role-based access control</w:t>
      </w:r>
    </w:p>
    <w:p w14:paraId="12D6BDA8" w14:textId="77777777" w:rsidR="005F762E" w:rsidRPr="00852CB6" w:rsidRDefault="005F762E" w:rsidP="005F762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Email verification support</w:t>
      </w:r>
    </w:p>
    <w:p w14:paraId="533692DF" w14:textId="77777777" w:rsidR="005F762E" w:rsidRPr="00852CB6" w:rsidRDefault="005F762E" w:rsidP="005F762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Remember token for persistent login</w:t>
      </w:r>
    </w:p>
    <w:p w14:paraId="6FAD61BB" w14:textId="77777777" w:rsidR="005F762E" w:rsidRPr="00852CB6" w:rsidRDefault="005F762E" w:rsidP="005F762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Timestamps for audit trail</w:t>
      </w:r>
    </w:p>
    <w:p w14:paraId="698B3246" w14:textId="77777777" w:rsidR="005F762E" w:rsidRPr="00852CB6" w:rsidRDefault="005F762E" w:rsidP="005F7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b/>
          <w:bCs/>
          <w:sz w:val="24"/>
          <w:szCs w:val="24"/>
        </w:rPr>
        <w:t>Events Table</w:t>
      </w:r>
    </w:p>
    <w:p w14:paraId="1C14A4A3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CREATE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TABLE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events (</w:t>
      </w:r>
    </w:p>
    <w:p w14:paraId="5EFCC8B2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id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BIGINT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UNSIGNED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AUTO_INCREMENT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PRIMARY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KEY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22AC3972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title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VARCHAR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255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442489A7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description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TEXT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48C1B132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date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DATE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49B7A9B9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time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TIME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25F700E4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venue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VARCHAR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255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0FE9E6C6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capacity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INT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1B46F966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price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DECIMAL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8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0CDA6BC4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image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VARCHAR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255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3264EA0A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status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ENUM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98C379"/>
          <w:sz w:val="20"/>
          <w:szCs w:val="20"/>
        </w:rPr>
        <w:t>'active'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852CB6">
        <w:rPr>
          <w:rFonts w:ascii="var(--font-mono)" w:eastAsia="Times New Roman" w:hAnsi="var(--font-mono)" w:cs="Courier New"/>
          <w:color w:val="98C379"/>
          <w:sz w:val="20"/>
          <w:szCs w:val="20"/>
        </w:rPr>
        <w:t>'inactive'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852CB6">
        <w:rPr>
          <w:rFonts w:ascii="var(--font-mono)" w:eastAsia="Times New Roman" w:hAnsi="var(--font-mono)" w:cs="Courier New"/>
          <w:color w:val="98C379"/>
          <w:sz w:val="20"/>
          <w:szCs w:val="20"/>
        </w:rPr>
        <w:t>'cancelled'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DEFAULT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98C379"/>
          <w:sz w:val="20"/>
          <w:szCs w:val="20"/>
        </w:rPr>
        <w:t>'active'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64733F12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user_id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BIGINT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UNSIGNED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344793A5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created_at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TIMESTAMP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38F7EF51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updated_at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TIMESTAMP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1AA4D01E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FOREIGN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KEY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(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user_id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REFERENCES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users(id)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ON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DELETE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CASCADE</w:t>
      </w:r>
    </w:p>
    <w:p w14:paraId="3FD0D2A2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);</w:t>
      </w:r>
    </w:p>
    <w:p w14:paraId="492D727C" w14:textId="77777777" w:rsidR="005F762E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52CB6">
        <w:rPr>
          <w:rFonts w:ascii="Times New Roman" w:eastAsia="Times New Roman" w:hAnsi="Times New Roman" w:cs="Times New Roman"/>
          <w:sz w:val="24"/>
          <w:szCs w:val="24"/>
        </w:rPr>
        <w:t xml:space="preserve">: Stores comprehensive event information </w:t>
      </w:r>
    </w:p>
    <w:p w14:paraId="6F8DCC85" w14:textId="77777777" w:rsidR="005F762E" w:rsidRPr="00852CB6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Features</w:t>
      </w:r>
      <w:r w:rsidRPr="00852C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EC037A" w14:textId="77777777" w:rsidR="005F762E" w:rsidRPr="00852CB6" w:rsidRDefault="005F762E" w:rsidP="005F762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 xml:space="preserve">Event ownership through </w:t>
      </w:r>
      <w:proofErr w:type="spellStart"/>
      <w:r w:rsidRPr="00852CB6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</w:p>
    <w:p w14:paraId="524E2E38" w14:textId="77777777" w:rsidR="005F762E" w:rsidRPr="00852CB6" w:rsidRDefault="005F762E" w:rsidP="005F762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Status management for event lifecycle</w:t>
      </w:r>
    </w:p>
    <w:p w14:paraId="1C4FFE73" w14:textId="77777777" w:rsidR="005F762E" w:rsidRPr="00852CB6" w:rsidRDefault="005F762E" w:rsidP="005F762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Image support for event promotion</w:t>
      </w:r>
    </w:p>
    <w:p w14:paraId="43E14F07" w14:textId="77777777" w:rsidR="005F762E" w:rsidRPr="00852CB6" w:rsidRDefault="005F762E" w:rsidP="005F762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Decimal precision for pricing</w:t>
      </w:r>
    </w:p>
    <w:p w14:paraId="35A1A3CC" w14:textId="77777777" w:rsidR="005F762E" w:rsidRPr="00852CB6" w:rsidRDefault="005F762E" w:rsidP="005F762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Cascading delete for data integrity</w:t>
      </w:r>
    </w:p>
    <w:p w14:paraId="1515A44D" w14:textId="77777777" w:rsidR="005F762E" w:rsidRPr="00852CB6" w:rsidRDefault="005F762E" w:rsidP="005F7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b/>
          <w:bCs/>
          <w:sz w:val="24"/>
          <w:szCs w:val="24"/>
        </w:rPr>
        <w:t>Seats Table</w:t>
      </w:r>
    </w:p>
    <w:p w14:paraId="7A4CD39E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CREATE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TABLE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seats (</w:t>
      </w:r>
    </w:p>
    <w:p w14:paraId="705F56B2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id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BIGINT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UNSIGNED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AUTO_INCREMENT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PRIMARY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KEY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148DE613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event_id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BIGINT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UNSIGNED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22C020AD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seat_number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VARCHAR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255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3FB2420C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row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VARCHAR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255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349C9EDA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section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VARCHAR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255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DEFAULT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98C379"/>
          <w:sz w:val="20"/>
          <w:szCs w:val="20"/>
        </w:rPr>
        <w:t>'main'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7786D886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status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ENUM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98C379"/>
          <w:sz w:val="20"/>
          <w:szCs w:val="20"/>
        </w:rPr>
        <w:t>'available'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852CB6">
        <w:rPr>
          <w:rFonts w:ascii="var(--font-mono)" w:eastAsia="Times New Roman" w:hAnsi="var(--font-mono)" w:cs="Courier New"/>
          <w:color w:val="98C379"/>
          <w:sz w:val="20"/>
          <w:szCs w:val="20"/>
        </w:rPr>
        <w:t>'booked'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852CB6">
        <w:rPr>
          <w:rFonts w:ascii="var(--font-mono)" w:eastAsia="Times New Roman" w:hAnsi="var(--font-mono)" w:cs="Courier New"/>
          <w:color w:val="98C379"/>
          <w:sz w:val="20"/>
          <w:szCs w:val="20"/>
        </w:rPr>
        <w:t>'reserved'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DEFAULT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98C379"/>
          <w:sz w:val="20"/>
          <w:szCs w:val="20"/>
        </w:rPr>
        <w:t>'available'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0B2D89E3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price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DECIMAL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8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6D0F9105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created_at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TIMESTAMP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093B5891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updated_at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TIMESTAMP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44C16DF2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UNIQUE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KEY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unique_seat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(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event_id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seat_number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),</w:t>
      </w:r>
    </w:p>
    <w:p w14:paraId="4BA3AA64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FOREIGN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KEY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(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event_id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REFERENCES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events(id)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ON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DELETE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CASCADE</w:t>
      </w:r>
    </w:p>
    <w:p w14:paraId="60CC911F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);</w:t>
      </w:r>
    </w:p>
    <w:p w14:paraId="5FFA7194" w14:textId="77777777" w:rsidR="005F762E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52CB6">
        <w:rPr>
          <w:rFonts w:ascii="Times New Roman" w:eastAsia="Times New Roman" w:hAnsi="Times New Roman" w:cs="Times New Roman"/>
          <w:sz w:val="24"/>
          <w:szCs w:val="24"/>
        </w:rPr>
        <w:t xml:space="preserve">: Manages individual seat allocation and pricing </w:t>
      </w:r>
    </w:p>
    <w:p w14:paraId="22E84774" w14:textId="16DAB911" w:rsidR="005F762E" w:rsidRPr="00852CB6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852C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09E3EA" w14:textId="77777777" w:rsidR="005F762E" w:rsidRPr="00852CB6" w:rsidRDefault="005F762E" w:rsidP="005F762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Unique seat identification per event</w:t>
      </w:r>
    </w:p>
    <w:p w14:paraId="4A795961" w14:textId="77777777" w:rsidR="005F762E" w:rsidRPr="00852CB6" w:rsidRDefault="005F762E" w:rsidP="005F762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Section-based organization</w:t>
      </w:r>
    </w:p>
    <w:p w14:paraId="2C66C21F" w14:textId="77777777" w:rsidR="005F762E" w:rsidRPr="00852CB6" w:rsidRDefault="005F762E" w:rsidP="005F762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Individual seat pricing capability</w:t>
      </w:r>
    </w:p>
    <w:p w14:paraId="7D31D79B" w14:textId="77777777" w:rsidR="005F762E" w:rsidRPr="00852CB6" w:rsidRDefault="005F762E" w:rsidP="005F762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Real-time status tracking</w:t>
      </w:r>
    </w:p>
    <w:p w14:paraId="7C2945EC" w14:textId="77777777" w:rsidR="005F762E" w:rsidRPr="00852CB6" w:rsidRDefault="005F762E" w:rsidP="005F762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Referential integrity with events</w:t>
      </w:r>
    </w:p>
    <w:p w14:paraId="566C6F3C" w14:textId="77777777" w:rsidR="005F762E" w:rsidRPr="00852CB6" w:rsidRDefault="005F762E" w:rsidP="005F7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b/>
          <w:bCs/>
          <w:sz w:val="24"/>
          <w:szCs w:val="24"/>
        </w:rPr>
        <w:t>Bookings Table</w:t>
      </w:r>
    </w:p>
    <w:p w14:paraId="18F43E6B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CREATE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TABLE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bookings (</w:t>
      </w:r>
    </w:p>
    <w:p w14:paraId="6D0B5EBE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id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BIGINT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UNSIGNED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AUTO_INCREMENT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PRIMARY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KEY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683E90FD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user_id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BIGINT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UNSIGNED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434D1E64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event_id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BIGINT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UNSIGNED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0093AC10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ticket_number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VARCHAR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255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UNIQUE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3C3C8B19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qr_code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TEXT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61AFEF"/>
          <w:sz w:val="20"/>
          <w:szCs w:val="20"/>
        </w:rPr>
        <w:t>NOT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79B11B24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status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ENUM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98C379"/>
          <w:sz w:val="20"/>
          <w:szCs w:val="20"/>
        </w:rPr>
        <w:t>'pending'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852CB6">
        <w:rPr>
          <w:rFonts w:ascii="var(--font-mono)" w:eastAsia="Times New Roman" w:hAnsi="var(--font-mono)" w:cs="Courier New"/>
          <w:color w:val="98C379"/>
          <w:sz w:val="20"/>
          <w:szCs w:val="20"/>
        </w:rPr>
        <w:t>'confirmed'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852CB6">
        <w:rPr>
          <w:rFonts w:ascii="var(--font-mono)" w:eastAsia="Times New Roman" w:hAnsi="var(--font-mono)" w:cs="Courier New"/>
          <w:color w:val="98C379"/>
          <w:sz w:val="20"/>
          <w:szCs w:val="20"/>
        </w:rPr>
        <w:t>'cancelled'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DEFAULT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98C379"/>
          <w:sz w:val="20"/>
          <w:szCs w:val="20"/>
        </w:rPr>
        <w:t>'pending'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1A6B3050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quantity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INT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DEFAULT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1D2926D6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selected_seats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JSON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4EC394F1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total_amount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DECIMAL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10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DEFAULT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0.00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4035BA0B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booking_date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TIMESTAMP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DEFAULT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CURRENT_TIMESTAMP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682EFF53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created_at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TIMESTAMP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6E06105B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updated_at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TIMESTAMP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D19A66"/>
          <w:sz w:val="20"/>
          <w:szCs w:val="20"/>
        </w:rPr>
        <w:t>NULL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79AE60E6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FOREIGN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KEY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(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user_id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REFERENCES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users(id)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ON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DELETE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CASCADE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14:paraId="31C862D9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FOREIGN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KEY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(</w:t>
      </w:r>
      <w:proofErr w:type="spellStart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event_id</w:t>
      </w:r>
      <w:proofErr w:type="spellEnd"/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REFERENCES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events(id)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ON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DELETE</w:t>
      </w: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52CB6">
        <w:rPr>
          <w:rFonts w:ascii="var(--font-mono)" w:eastAsia="Times New Roman" w:hAnsi="var(--font-mono)" w:cs="Courier New"/>
          <w:color w:val="C678DD"/>
          <w:sz w:val="20"/>
          <w:szCs w:val="20"/>
        </w:rPr>
        <w:t>CASCADE</w:t>
      </w:r>
    </w:p>
    <w:p w14:paraId="6F84EC15" w14:textId="77777777" w:rsidR="005F762E" w:rsidRPr="00852CB6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52CB6">
        <w:rPr>
          <w:rFonts w:ascii="var(--font-mono)" w:eastAsia="Times New Roman" w:hAnsi="var(--font-mono)" w:cs="Courier New"/>
          <w:color w:val="ABB2BF"/>
          <w:sz w:val="20"/>
          <w:szCs w:val="20"/>
        </w:rPr>
        <w:t>);</w:t>
      </w:r>
    </w:p>
    <w:p w14:paraId="5961C5E2" w14:textId="77777777" w:rsidR="005F762E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52CB6">
        <w:rPr>
          <w:rFonts w:ascii="Times New Roman" w:eastAsia="Times New Roman" w:hAnsi="Times New Roman" w:cs="Times New Roman"/>
          <w:sz w:val="24"/>
          <w:szCs w:val="24"/>
        </w:rPr>
        <w:t xml:space="preserve">: Manages booking transactions and ticket generation </w:t>
      </w:r>
    </w:p>
    <w:p w14:paraId="16F14A71" w14:textId="77777777" w:rsidR="005F762E" w:rsidRPr="00852CB6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852C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C194A3" w14:textId="77777777" w:rsidR="005F762E" w:rsidRPr="00852CB6" w:rsidRDefault="005F762E" w:rsidP="005F762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Unique ticket number generation</w:t>
      </w:r>
    </w:p>
    <w:p w14:paraId="3A7004E9" w14:textId="77777777" w:rsidR="005F762E" w:rsidRPr="00852CB6" w:rsidRDefault="005F762E" w:rsidP="005F762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QR code storage for digital tickets</w:t>
      </w:r>
    </w:p>
    <w:p w14:paraId="7679345C" w14:textId="77777777" w:rsidR="005F762E" w:rsidRPr="00852CB6" w:rsidRDefault="005F762E" w:rsidP="005F762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JSON storage for flexible seat selection</w:t>
      </w:r>
    </w:p>
    <w:p w14:paraId="0CD3AA19" w14:textId="5778DF60" w:rsidR="005F762E" w:rsidRPr="005F762E" w:rsidRDefault="005F762E" w:rsidP="005F762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B6">
        <w:rPr>
          <w:rFonts w:ascii="Times New Roman" w:eastAsia="Times New Roman" w:hAnsi="Times New Roman" w:cs="Times New Roman"/>
          <w:sz w:val="24"/>
          <w:szCs w:val="24"/>
        </w:rPr>
        <w:t>Comprehensive booking status tracking</w:t>
      </w:r>
    </w:p>
    <w:p w14:paraId="2F313CA7" w14:textId="77777777" w:rsidR="005F762E" w:rsidRDefault="005F762E" w:rsidP="005F762E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2"/>
          <w:szCs w:val="32"/>
        </w:rPr>
      </w:pPr>
      <w:r w:rsidRPr="00A31DD4">
        <w:rPr>
          <w:rFonts w:eastAsia="Times New Roman" w:cs="Times New Roman"/>
          <w:b/>
          <w:bCs/>
          <w:sz w:val="32"/>
          <w:szCs w:val="32"/>
        </w:rPr>
        <w:t>METADATA</w:t>
      </w:r>
    </w:p>
    <w:p w14:paraId="0EF095A8" w14:textId="77777777" w:rsidR="005F762E" w:rsidRPr="00413F2D" w:rsidRDefault="005F762E" w:rsidP="005F7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3F2D">
        <w:rPr>
          <w:rFonts w:ascii="Times New Roman" w:eastAsia="Times New Roman" w:hAnsi="Times New Roman" w:cs="Times New Roman"/>
          <w:b/>
          <w:bCs/>
          <w:sz w:val="27"/>
          <w:szCs w:val="27"/>
        </w:rPr>
        <w:t>Table: users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909"/>
        <w:gridCol w:w="2316"/>
        <w:gridCol w:w="3716"/>
        <w:gridCol w:w="1863"/>
      </w:tblGrid>
      <w:tr w:rsidR="005F762E" w:rsidRPr="00413F2D" w14:paraId="71616AE4" w14:textId="77777777" w:rsidTr="00C33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EAA1058" w14:textId="77777777" w:rsidR="005F762E" w:rsidRPr="00413F2D" w:rsidRDefault="005F762E" w:rsidP="00C336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14:paraId="1D41D04B" w14:textId="77777777" w:rsidR="005F762E" w:rsidRPr="00413F2D" w:rsidRDefault="005F762E" w:rsidP="00C33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14:paraId="00E09C4D" w14:textId="77777777" w:rsidR="005F762E" w:rsidRPr="00413F2D" w:rsidRDefault="005F762E" w:rsidP="00C33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14:paraId="43D8DB49" w14:textId="77777777" w:rsidR="005F762E" w:rsidRPr="00413F2D" w:rsidRDefault="005F762E" w:rsidP="00C33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Type</w:t>
            </w:r>
          </w:p>
        </w:tc>
      </w:tr>
      <w:tr w:rsidR="005F762E" w:rsidRPr="00413F2D" w14:paraId="11896F05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E9D4C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7FF538CF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BIGINT UNSIGNED</w:t>
            </w:r>
          </w:p>
        </w:tc>
        <w:tc>
          <w:tcPr>
            <w:tcW w:w="0" w:type="auto"/>
            <w:hideMark/>
          </w:tcPr>
          <w:p w14:paraId="7D9152FC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AUTO_INCREMENT, NOT NULL</w:t>
            </w:r>
          </w:p>
        </w:tc>
        <w:tc>
          <w:tcPr>
            <w:tcW w:w="0" w:type="auto"/>
            <w:hideMark/>
          </w:tcPr>
          <w:p w14:paraId="4B297C11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F762E" w:rsidRPr="00413F2D" w14:paraId="3C12FE73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4DA4C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7DE77A62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14:paraId="344F0D92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57C85934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7396F23B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86475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14:paraId="1FF2BED0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14:paraId="3E8EF107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0" w:type="auto"/>
            <w:hideMark/>
          </w:tcPr>
          <w:p w14:paraId="0CC16D9E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5F762E" w:rsidRPr="00413F2D" w14:paraId="1EDDCD02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7A53E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email_verified_at</w:t>
            </w:r>
            <w:proofErr w:type="spellEnd"/>
          </w:p>
        </w:tc>
        <w:tc>
          <w:tcPr>
            <w:tcW w:w="0" w:type="auto"/>
            <w:hideMark/>
          </w:tcPr>
          <w:p w14:paraId="6BEAECE6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2E8F284C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4509AA79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7DC588DE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E9287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14:paraId="501825DA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14:paraId="4970E9BF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0BC41E28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1B965BD5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0B086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6720D287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ENUM('</w:t>
            </w: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user','admin</w:t>
            </w:r>
            <w:proofErr w:type="spellEnd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0" w:type="auto"/>
            <w:hideMark/>
          </w:tcPr>
          <w:p w14:paraId="71397AAD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DEFAULT 'user'</w:t>
            </w:r>
          </w:p>
        </w:tc>
        <w:tc>
          <w:tcPr>
            <w:tcW w:w="0" w:type="auto"/>
            <w:hideMark/>
          </w:tcPr>
          <w:p w14:paraId="452445CB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7950FB36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DC11C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remember_token</w:t>
            </w:r>
            <w:proofErr w:type="spellEnd"/>
          </w:p>
        </w:tc>
        <w:tc>
          <w:tcPr>
            <w:tcW w:w="0" w:type="auto"/>
            <w:hideMark/>
          </w:tcPr>
          <w:p w14:paraId="2BF63AFF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14:paraId="20420ACD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20A51CDD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07A733B7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237E9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5FE7B1B2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5698E183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4210555A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5BB4867A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7BB0A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704F3404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298B5EF0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62C5DCCD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</w:tbl>
    <w:p w14:paraId="3797E6A3" w14:textId="77777777" w:rsidR="005F762E" w:rsidRPr="00413F2D" w:rsidRDefault="005F762E" w:rsidP="005F7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7DFC4" w14:textId="77777777" w:rsidR="005F762E" w:rsidRPr="00413F2D" w:rsidRDefault="005F762E" w:rsidP="005F7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3F2D">
        <w:rPr>
          <w:rFonts w:ascii="Times New Roman" w:eastAsia="Times New Roman" w:hAnsi="Times New Roman" w:cs="Times New Roman"/>
          <w:b/>
          <w:bCs/>
          <w:sz w:val="27"/>
          <w:szCs w:val="27"/>
        </w:rPr>
        <w:t>Table: events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84"/>
        <w:gridCol w:w="3701"/>
        <w:gridCol w:w="3103"/>
        <w:gridCol w:w="2178"/>
      </w:tblGrid>
      <w:tr w:rsidR="005F762E" w:rsidRPr="00413F2D" w14:paraId="0065DA97" w14:textId="77777777" w:rsidTr="00C33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6D05943" w14:textId="77777777" w:rsidR="005F762E" w:rsidRPr="00413F2D" w:rsidRDefault="005F762E" w:rsidP="00C336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14:paraId="61FD513B" w14:textId="77777777" w:rsidR="005F762E" w:rsidRPr="00413F2D" w:rsidRDefault="005F762E" w:rsidP="00C33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14:paraId="4E2221DE" w14:textId="77777777" w:rsidR="005F762E" w:rsidRPr="00413F2D" w:rsidRDefault="005F762E" w:rsidP="00C33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14:paraId="0E7A2EE6" w14:textId="77777777" w:rsidR="005F762E" w:rsidRPr="00413F2D" w:rsidRDefault="005F762E" w:rsidP="00C33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Type</w:t>
            </w:r>
          </w:p>
        </w:tc>
      </w:tr>
      <w:tr w:rsidR="005F762E" w:rsidRPr="00413F2D" w14:paraId="6AD41A76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F8CB3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5E45918F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BIGINT UNSIGNED</w:t>
            </w:r>
          </w:p>
        </w:tc>
        <w:tc>
          <w:tcPr>
            <w:tcW w:w="0" w:type="auto"/>
            <w:hideMark/>
          </w:tcPr>
          <w:p w14:paraId="2DEDFDB5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AUTO_INCREMENT, NOT NULL</w:t>
            </w:r>
          </w:p>
        </w:tc>
        <w:tc>
          <w:tcPr>
            <w:tcW w:w="0" w:type="auto"/>
            <w:hideMark/>
          </w:tcPr>
          <w:p w14:paraId="1E2ACBAB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F762E" w:rsidRPr="00413F2D" w14:paraId="33954A1B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81BAC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14:paraId="601A8A98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14:paraId="7543E5BF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48D1CC3E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5BA89D27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8B0A6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5CAD84AE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07C7DFC8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19E0AF0F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48EB6C4D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1BEAD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4E1CE710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45D92029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35B3AC72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1ED7A4DF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6AC7A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hideMark/>
          </w:tcPr>
          <w:p w14:paraId="37338A61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hideMark/>
          </w:tcPr>
          <w:p w14:paraId="4F507EB5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5E19CCEE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0667D996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CD3C1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venue</w:t>
            </w:r>
          </w:p>
        </w:tc>
        <w:tc>
          <w:tcPr>
            <w:tcW w:w="0" w:type="auto"/>
            <w:hideMark/>
          </w:tcPr>
          <w:p w14:paraId="1FB47DAA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14:paraId="6A45A178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0C507A13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403156CB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30930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0" w:type="auto"/>
            <w:hideMark/>
          </w:tcPr>
          <w:p w14:paraId="4A544B08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1ECF4E85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12040B47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2915533B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B85D5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hideMark/>
          </w:tcPr>
          <w:p w14:paraId="63AA1F48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DECIMAL(8,2)</w:t>
            </w:r>
          </w:p>
        </w:tc>
        <w:tc>
          <w:tcPr>
            <w:tcW w:w="0" w:type="auto"/>
            <w:hideMark/>
          </w:tcPr>
          <w:p w14:paraId="107F045F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73D7639C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2AC3728D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6C624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hideMark/>
          </w:tcPr>
          <w:p w14:paraId="148C2667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14:paraId="5FA9F04B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157453E7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6B3FF38C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E5674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6C1761B3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ENUM('</w:t>
            </w: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active','inactive','cancelled</w:t>
            </w:r>
            <w:proofErr w:type="spellEnd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0" w:type="auto"/>
            <w:hideMark/>
          </w:tcPr>
          <w:p w14:paraId="580C0DC2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DEFAULT 'active'</w:t>
            </w:r>
          </w:p>
        </w:tc>
        <w:tc>
          <w:tcPr>
            <w:tcW w:w="0" w:type="auto"/>
            <w:hideMark/>
          </w:tcPr>
          <w:p w14:paraId="61789D85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28E03D5F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F21D9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3572292C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BIGINT UNSIGNED</w:t>
            </w:r>
          </w:p>
        </w:tc>
        <w:tc>
          <w:tcPr>
            <w:tcW w:w="0" w:type="auto"/>
            <w:hideMark/>
          </w:tcPr>
          <w:p w14:paraId="77A23E52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263DB89E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users(id)</w:t>
            </w:r>
          </w:p>
        </w:tc>
      </w:tr>
      <w:tr w:rsidR="005F762E" w:rsidRPr="00413F2D" w14:paraId="5EECCAD7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F334A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1F7F6631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75802423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4FF757B6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54065E0F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E7F42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3BD4E90F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71FDB55E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2D23DDF2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</w:tbl>
    <w:p w14:paraId="13535ACA" w14:textId="77777777" w:rsidR="005F762E" w:rsidRPr="00413F2D" w:rsidRDefault="005F762E" w:rsidP="005F7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EBC17" w14:textId="77777777" w:rsidR="005F762E" w:rsidRPr="00413F2D" w:rsidRDefault="005F762E" w:rsidP="005F7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3F2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Table: seats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26"/>
        <w:gridCol w:w="3848"/>
        <w:gridCol w:w="2888"/>
        <w:gridCol w:w="2204"/>
      </w:tblGrid>
      <w:tr w:rsidR="005F762E" w:rsidRPr="00413F2D" w14:paraId="7E91CF28" w14:textId="77777777" w:rsidTr="00C33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912ADD9" w14:textId="77777777" w:rsidR="005F762E" w:rsidRPr="00413F2D" w:rsidRDefault="005F762E" w:rsidP="00C336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14:paraId="1CA44277" w14:textId="77777777" w:rsidR="005F762E" w:rsidRPr="00413F2D" w:rsidRDefault="005F762E" w:rsidP="00C33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14:paraId="64968088" w14:textId="77777777" w:rsidR="005F762E" w:rsidRPr="00413F2D" w:rsidRDefault="005F762E" w:rsidP="00C33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14:paraId="7CCDCF2C" w14:textId="77777777" w:rsidR="005F762E" w:rsidRPr="00413F2D" w:rsidRDefault="005F762E" w:rsidP="00C33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Type</w:t>
            </w:r>
          </w:p>
        </w:tc>
      </w:tr>
      <w:tr w:rsidR="005F762E" w:rsidRPr="00413F2D" w14:paraId="66A47AAF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51B41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36B371D8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BIGINT UNSIGNED</w:t>
            </w:r>
          </w:p>
        </w:tc>
        <w:tc>
          <w:tcPr>
            <w:tcW w:w="0" w:type="auto"/>
            <w:hideMark/>
          </w:tcPr>
          <w:p w14:paraId="1D232E28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AUTO_INCREMENT, NOT NULL</w:t>
            </w:r>
          </w:p>
        </w:tc>
        <w:tc>
          <w:tcPr>
            <w:tcW w:w="0" w:type="auto"/>
            <w:hideMark/>
          </w:tcPr>
          <w:p w14:paraId="69AE8155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F762E" w:rsidRPr="00413F2D" w14:paraId="54CC84A5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37F7D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0" w:type="auto"/>
            <w:hideMark/>
          </w:tcPr>
          <w:p w14:paraId="543EB82C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BIGINT UNSIGNED</w:t>
            </w:r>
          </w:p>
        </w:tc>
        <w:tc>
          <w:tcPr>
            <w:tcW w:w="0" w:type="auto"/>
            <w:hideMark/>
          </w:tcPr>
          <w:p w14:paraId="052C610E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12940D3C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events(id)</w:t>
            </w:r>
          </w:p>
        </w:tc>
      </w:tr>
      <w:tr w:rsidR="005F762E" w:rsidRPr="00413F2D" w14:paraId="0AD5BEE1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9A394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seat_number</w:t>
            </w:r>
            <w:proofErr w:type="spellEnd"/>
          </w:p>
        </w:tc>
        <w:tc>
          <w:tcPr>
            <w:tcW w:w="0" w:type="auto"/>
            <w:hideMark/>
          </w:tcPr>
          <w:p w14:paraId="1DD5455A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14:paraId="19D24658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32E15DBC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UNIQUE (</w:t>
            </w: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event_id</w:t>
            </w:r>
            <w:proofErr w:type="spellEnd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seat_number</w:t>
            </w:r>
            <w:proofErr w:type="spellEnd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F762E" w:rsidRPr="00413F2D" w14:paraId="37889595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87F73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row</w:t>
            </w:r>
          </w:p>
        </w:tc>
        <w:tc>
          <w:tcPr>
            <w:tcW w:w="0" w:type="auto"/>
            <w:hideMark/>
          </w:tcPr>
          <w:p w14:paraId="720E4414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14:paraId="2856A349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1EC2F047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0449C705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F3B0A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section</w:t>
            </w:r>
          </w:p>
        </w:tc>
        <w:tc>
          <w:tcPr>
            <w:tcW w:w="0" w:type="auto"/>
            <w:hideMark/>
          </w:tcPr>
          <w:p w14:paraId="47E8B42B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14:paraId="45549EAD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DEFAULT 'main'</w:t>
            </w:r>
          </w:p>
        </w:tc>
        <w:tc>
          <w:tcPr>
            <w:tcW w:w="0" w:type="auto"/>
            <w:hideMark/>
          </w:tcPr>
          <w:p w14:paraId="5A583082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1F50AD50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4AB7D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3A139561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ENUM('</w:t>
            </w: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available','booked','reserved</w:t>
            </w:r>
            <w:proofErr w:type="spellEnd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0" w:type="auto"/>
            <w:hideMark/>
          </w:tcPr>
          <w:p w14:paraId="1C568235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DEFAULT 'available'</w:t>
            </w:r>
          </w:p>
        </w:tc>
        <w:tc>
          <w:tcPr>
            <w:tcW w:w="0" w:type="auto"/>
            <w:hideMark/>
          </w:tcPr>
          <w:p w14:paraId="3DCDE82C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25D01FC1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59AEB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hideMark/>
          </w:tcPr>
          <w:p w14:paraId="58E526CD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DECIMAL(8,2)</w:t>
            </w:r>
          </w:p>
        </w:tc>
        <w:tc>
          <w:tcPr>
            <w:tcW w:w="0" w:type="auto"/>
            <w:hideMark/>
          </w:tcPr>
          <w:p w14:paraId="6A0E6302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44F92A14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030B1534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EE476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1F6F694C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102747B4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4DF6759E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0AA194BB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92775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3AAB9CDB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64AD56DF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68EA96A1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</w:tbl>
    <w:p w14:paraId="73D36F2C" w14:textId="77777777" w:rsidR="005F762E" w:rsidRPr="00413F2D" w:rsidRDefault="005F762E" w:rsidP="005F7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CCF64" w14:textId="77777777" w:rsidR="005F762E" w:rsidRPr="00413F2D" w:rsidRDefault="005F762E" w:rsidP="005F7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3F2D">
        <w:rPr>
          <w:rFonts w:ascii="Times New Roman" w:eastAsia="Times New Roman" w:hAnsi="Times New Roman" w:cs="Times New Roman"/>
          <w:b/>
          <w:bCs/>
          <w:sz w:val="27"/>
          <w:szCs w:val="27"/>
        </w:rPr>
        <w:t>Table: bookings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03"/>
        <w:gridCol w:w="4128"/>
        <w:gridCol w:w="3069"/>
        <w:gridCol w:w="1666"/>
      </w:tblGrid>
      <w:tr w:rsidR="005F762E" w:rsidRPr="00413F2D" w14:paraId="4B85FA27" w14:textId="77777777" w:rsidTr="00C33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08CF217" w14:textId="77777777" w:rsidR="005F762E" w:rsidRPr="00413F2D" w:rsidRDefault="005F762E" w:rsidP="00C336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14:paraId="2A303021" w14:textId="77777777" w:rsidR="005F762E" w:rsidRPr="00413F2D" w:rsidRDefault="005F762E" w:rsidP="00C33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14:paraId="15B31850" w14:textId="77777777" w:rsidR="005F762E" w:rsidRPr="00413F2D" w:rsidRDefault="005F762E" w:rsidP="00C33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14:paraId="12B882FE" w14:textId="77777777" w:rsidR="005F762E" w:rsidRPr="00413F2D" w:rsidRDefault="005F762E" w:rsidP="00C33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Type</w:t>
            </w:r>
          </w:p>
        </w:tc>
      </w:tr>
      <w:tr w:rsidR="005F762E" w:rsidRPr="00413F2D" w14:paraId="425D9E02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A86A1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736BADDF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BIGINT UNSIGNED</w:t>
            </w:r>
          </w:p>
        </w:tc>
        <w:tc>
          <w:tcPr>
            <w:tcW w:w="0" w:type="auto"/>
            <w:hideMark/>
          </w:tcPr>
          <w:p w14:paraId="04FA26B2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AUTO_INCREMENT, NOT NULL</w:t>
            </w:r>
          </w:p>
        </w:tc>
        <w:tc>
          <w:tcPr>
            <w:tcW w:w="0" w:type="auto"/>
            <w:hideMark/>
          </w:tcPr>
          <w:p w14:paraId="0BAB36AF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F762E" w:rsidRPr="00413F2D" w14:paraId="5CFC3B3D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382AD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7C38F96A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BIGINT UNSIGNED</w:t>
            </w:r>
          </w:p>
        </w:tc>
        <w:tc>
          <w:tcPr>
            <w:tcW w:w="0" w:type="auto"/>
            <w:hideMark/>
          </w:tcPr>
          <w:p w14:paraId="30C55E28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1EB9E7BF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users(id)</w:t>
            </w:r>
          </w:p>
        </w:tc>
      </w:tr>
      <w:tr w:rsidR="005F762E" w:rsidRPr="00413F2D" w14:paraId="738D40BF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97D7C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0" w:type="auto"/>
            <w:hideMark/>
          </w:tcPr>
          <w:p w14:paraId="76CFCE38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BIGINT UNSIGNED</w:t>
            </w:r>
          </w:p>
        </w:tc>
        <w:tc>
          <w:tcPr>
            <w:tcW w:w="0" w:type="auto"/>
            <w:hideMark/>
          </w:tcPr>
          <w:p w14:paraId="1D2721D2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0149494A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events(id)</w:t>
            </w:r>
          </w:p>
        </w:tc>
      </w:tr>
      <w:tr w:rsidR="005F762E" w:rsidRPr="00413F2D" w14:paraId="434D95D9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9C751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ticket_number</w:t>
            </w:r>
            <w:proofErr w:type="spellEnd"/>
          </w:p>
        </w:tc>
        <w:tc>
          <w:tcPr>
            <w:tcW w:w="0" w:type="auto"/>
            <w:hideMark/>
          </w:tcPr>
          <w:p w14:paraId="65602B0A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14:paraId="35601CD0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0" w:type="auto"/>
            <w:hideMark/>
          </w:tcPr>
          <w:p w14:paraId="433E2CE8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5F762E" w:rsidRPr="00413F2D" w14:paraId="2AAF9908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A904F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qr_code</w:t>
            </w:r>
            <w:proofErr w:type="spellEnd"/>
          </w:p>
        </w:tc>
        <w:tc>
          <w:tcPr>
            <w:tcW w:w="0" w:type="auto"/>
            <w:hideMark/>
          </w:tcPr>
          <w:p w14:paraId="02FEDE73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06A89AA7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0D41A6FB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0BBB1B25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E98C9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5288118A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ENUM('</w:t>
            </w: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pending','confirmed','cancelled</w:t>
            </w:r>
            <w:proofErr w:type="spellEnd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0" w:type="auto"/>
            <w:hideMark/>
          </w:tcPr>
          <w:p w14:paraId="4915AFA7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DEFAULT 'pending'</w:t>
            </w:r>
          </w:p>
        </w:tc>
        <w:tc>
          <w:tcPr>
            <w:tcW w:w="0" w:type="auto"/>
            <w:hideMark/>
          </w:tcPr>
          <w:p w14:paraId="60006F4F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17B7E74B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D0E12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14:paraId="23E181C9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1D3CCD2B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DEFAULT 1</w:t>
            </w:r>
          </w:p>
        </w:tc>
        <w:tc>
          <w:tcPr>
            <w:tcW w:w="0" w:type="auto"/>
            <w:hideMark/>
          </w:tcPr>
          <w:p w14:paraId="4097B999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2CD24160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0F161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selected_seats</w:t>
            </w:r>
            <w:proofErr w:type="spellEnd"/>
          </w:p>
        </w:tc>
        <w:tc>
          <w:tcPr>
            <w:tcW w:w="0" w:type="auto"/>
            <w:hideMark/>
          </w:tcPr>
          <w:p w14:paraId="41A8D481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hideMark/>
          </w:tcPr>
          <w:p w14:paraId="04ED3089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1A6B98D1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21444B67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2C33D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0" w:type="auto"/>
            <w:hideMark/>
          </w:tcPr>
          <w:p w14:paraId="65A8B9F3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hideMark/>
          </w:tcPr>
          <w:p w14:paraId="14F2815D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DEFAULT 0.00</w:t>
            </w:r>
          </w:p>
        </w:tc>
        <w:tc>
          <w:tcPr>
            <w:tcW w:w="0" w:type="auto"/>
            <w:hideMark/>
          </w:tcPr>
          <w:p w14:paraId="36597758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02F0AC6A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D7F7D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booking_date</w:t>
            </w:r>
            <w:proofErr w:type="spellEnd"/>
          </w:p>
        </w:tc>
        <w:tc>
          <w:tcPr>
            <w:tcW w:w="0" w:type="auto"/>
            <w:hideMark/>
          </w:tcPr>
          <w:p w14:paraId="24E0CCC8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5F1CDD7C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0" w:type="auto"/>
            <w:hideMark/>
          </w:tcPr>
          <w:p w14:paraId="7169CD2A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68355B74" w14:textId="77777777" w:rsidTr="00C3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2FE33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01AEE45E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2D7B9B9A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7A0D384A" w14:textId="77777777" w:rsidR="005F762E" w:rsidRPr="00413F2D" w:rsidRDefault="005F762E" w:rsidP="00C3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F762E" w:rsidRPr="00413F2D" w14:paraId="19545242" w14:textId="77777777" w:rsidTr="00C3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2529F" w14:textId="77777777" w:rsidR="005F762E" w:rsidRPr="00413F2D" w:rsidRDefault="005F762E" w:rsidP="00C33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0E2883AB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434FEBCC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6C15BF2F" w14:textId="77777777" w:rsidR="005F762E" w:rsidRPr="00413F2D" w:rsidRDefault="005F762E" w:rsidP="00C3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2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</w:tbl>
    <w:p w14:paraId="52E45BE8" w14:textId="77777777" w:rsidR="005F762E" w:rsidRPr="00413F2D" w:rsidRDefault="005F762E" w:rsidP="005F7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6BA63" w14:textId="77777777" w:rsidR="005F762E" w:rsidRPr="00413F2D" w:rsidRDefault="005F762E" w:rsidP="005F7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3F2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13F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KEYS Summary</w:t>
      </w:r>
    </w:p>
    <w:p w14:paraId="2049190C" w14:textId="77777777" w:rsidR="005F762E" w:rsidRPr="00413F2D" w:rsidRDefault="005F762E" w:rsidP="005F7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3F2D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Keys</w:t>
      </w:r>
    </w:p>
    <w:p w14:paraId="2F5293DD" w14:textId="77777777" w:rsidR="005F762E" w:rsidRPr="00413F2D" w:rsidRDefault="005F762E" w:rsidP="005F762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F2D">
        <w:rPr>
          <w:rFonts w:ascii="Courier New" w:eastAsia="Times New Roman" w:hAnsi="Courier New" w:cs="Courier New"/>
          <w:sz w:val="20"/>
          <w:szCs w:val="20"/>
        </w:rPr>
        <w:t>users.id</w:t>
      </w:r>
    </w:p>
    <w:p w14:paraId="0DFF4919" w14:textId="77777777" w:rsidR="005F762E" w:rsidRPr="00413F2D" w:rsidRDefault="005F762E" w:rsidP="005F762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F2D">
        <w:rPr>
          <w:rFonts w:ascii="Courier New" w:eastAsia="Times New Roman" w:hAnsi="Courier New" w:cs="Courier New"/>
          <w:sz w:val="20"/>
          <w:szCs w:val="20"/>
        </w:rPr>
        <w:t>events.id</w:t>
      </w:r>
    </w:p>
    <w:p w14:paraId="15A40652" w14:textId="77777777" w:rsidR="005F762E" w:rsidRPr="00413F2D" w:rsidRDefault="005F762E" w:rsidP="005F762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F2D">
        <w:rPr>
          <w:rFonts w:ascii="Courier New" w:eastAsia="Times New Roman" w:hAnsi="Courier New" w:cs="Courier New"/>
          <w:sz w:val="20"/>
          <w:szCs w:val="20"/>
        </w:rPr>
        <w:t>seats.id</w:t>
      </w:r>
    </w:p>
    <w:p w14:paraId="50934125" w14:textId="77777777" w:rsidR="005F762E" w:rsidRPr="00413F2D" w:rsidRDefault="005F762E" w:rsidP="005F762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F2D">
        <w:rPr>
          <w:rFonts w:ascii="Courier New" w:eastAsia="Times New Roman" w:hAnsi="Courier New" w:cs="Courier New"/>
          <w:sz w:val="20"/>
          <w:szCs w:val="20"/>
        </w:rPr>
        <w:t>bookings.id</w:t>
      </w:r>
    </w:p>
    <w:p w14:paraId="3C36FB9D" w14:textId="77777777" w:rsidR="005F762E" w:rsidRPr="00413F2D" w:rsidRDefault="005F762E" w:rsidP="005F7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3F2D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Keys</w:t>
      </w:r>
    </w:p>
    <w:p w14:paraId="245F8157" w14:textId="77777777" w:rsidR="005F762E" w:rsidRPr="00413F2D" w:rsidRDefault="005F762E" w:rsidP="005F762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F2D">
        <w:rPr>
          <w:rFonts w:ascii="Courier New" w:eastAsia="Times New Roman" w:hAnsi="Courier New" w:cs="Courier New"/>
          <w:sz w:val="20"/>
          <w:szCs w:val="20"/>
        </w:rPr>
        <w:lastRenderedPageBreak/>
        <w:t>events.user_id</w:t>
      </w:r>
      <w:proofErr w:type="spellEnd"/>
      <w:r w:rsidRPr="00413F2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13F2D">
        <w:rPr>
          <w:rFonts w:ascii="Courier New" w:eastAsia="Times New Roman" w:hAnsi="Courier New" w:cs="Courier New"/>
          <w:sz w:val="20"/>
          <w:szCs w:val="20"/>
        </w:rPr>
        <w:t>users.id</w:t>
      </w:r>
    </w:p>
    <w:p w14:paraId="7EF1AF22" w14:textId="77777777" w:rsidR="005F762E" w:rsidRPr="00413F2D" w:rsidRDefault="005F762E" w:rsidP="005F762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F2D">
        <w:rPr>
          <w:rFonts w:ascii="Courier New" w:eastAsia="Times New Roman" w:hAnsi="Courier New" w:cs="Courier New"/>
          <w:sz w:val="20"/>
          <w:szCs w:val="20"/>
        </w:rPr>
        <w:t>seats.event_id</w:t>
      </w:r>
      <w:proofErr w:type="spellEnd"/>
      <w:r w:rsidRPr="00413F2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13F2D">
        <w:rPr>
          <w:rFonts w:ascii="Courier New" w:eastAsia="Times New Roman" w:hAnsi="Courier New" w:cs="Courier New"/>
          <w:sz w:val="20"/>
          <w:szCs w:val="20"/>
        </w:rPr>
        <w:t>events.id</w:t>
      </w:r>
    </w:p>
    <w:p w14:paraId="18D8A4F7" w14:textId="77777777" w:rsidR="005F762E" w:rsidRPr="00413F2D" w:rsidRDefault="005F762E" w:rsidP="005F762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F2D">
        <w:rPr>
          <w:rFonts w:ascii="Courier New" w:eastAsia="Times New Roman" w:hAnsi="Courier New" w:cs="Courier New"/>
          <w:sz w:val="20"/>
          <w:szCs w:val="20"/>
        </w:rPr>
        <w:t>bookings.user_id</w:t>
      </w:r>
      <w:proofErr w:type="spellEnd"/>
      <w:r w:rsidRPr="00413F2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13F2D">
        <w:rPr>
          <w:rFonts w:ascii="Courier New" w:eastAsia="Times New Roman" w:hAnsi="Courier New" w:cs="Courier New"/>
          <w:sz w:val="20"/>
          <w:szCs w:val="20"/>
        </w:rPr>
        <w:t>users.id</w:t>
      </w:r>
    </w:p>
    <w:p w14:paraId="4A3D43B7" w14:textId="77777777" w:rsidR="005F762E" w:rsidRPr="00413F2D" w:rsidRDefault="005F762E" w:rsidP="005F762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F2D">
        <w:rPr>
          <w:rFonts w:ascii="Courier New" w:eastAsia="Times New Roman" w:hAnsi="Courier New" w:cs="Courier New"/>
          <w:sz w:val="20"/>
          <w:szCs w:val="20"/>
        </w:rPr>
        <w:t>bookings.event_id</w:t>
      </w:r>
      <w:proofErr w:type="spellEnd"/>
      <w:r w:rsidRPr="00413F2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13F2D">
        <w:rPr>
          <w:rFonts w:ascii="Courier New" w:eastAsia="Times New Roman" w:hAnsi="Courier New" w:cs="Courier New"/>
          <w:sz w:val="20"/>
          <w:szCs w:val="20"/>
        </w:rPr>
        <w:t>events.id</w:t>
      </w:r>
    </w:p>
    <w:p w14:paraId="2B5B8EDC" w14:textId="77777777" w:rsidR="005F762E" w:rsidRPr="00413F2D" w:rsidRDefault="005F762E" w:rsidP="005F7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3F2D">
        <w:rPr>
          <w:rFonts w:ascii="Times New Roman" w:eastAsia="Times New Roman" w:hAnsi="Times New Roman" w:cs="Times New Roman"/>
          <w:b/>
          <w:bCs/>
          <w:sz w:val="24"/>
          <w:szCs w:val="24"/>
        </w:rPr>
        <w:t>Unique Keys</w:t>
      </w:r>
    </w:p>
    <w:p w14:paraId="72845D6B" w14:textId="77777777" w:rsidR="005F762E" w:rsidRPr="00413F2D" w:rsidRDefault="005F762E" w:rsidP="005F762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F2D">
        <w:rPr>
          <w:rFonts w:ascii="Courier New" w:eastAsia="Times New Roman" w:hAnsi="Courier New" w:cs="Courier New"/>
          <w:sz w:val="20"/>
          <w:szCs w:val="20"/>
        </w:rPr>
        <w:t>users.email</w:t>
      </w:r>
      <w:proofErr w:type="spellEnd"/>
    </w:p>
    <w:p w14:paraId="5B00C75B" w14:textId="77777777" w:rsidR="005F762E" w:rsidRPr="00413F2D" w:rsidRDefault="005F762E" w:rsidP="005F762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F2D">
        <w:rPr>
          <w:rFonts w:ascii="Courier New" w:eastAsia="Times New Roman" w:hAnsi="Courier New" w:cs="Courier New"/>
          <w:sz w:val="20"/>
          <w:szCs w:val="20"/>
        </w:rPr>
        <w:t>bookings.ticket_number</w:t>
      </w:r>
      <w:proofErr w:type="spellEnd"/>
    </w:p>
    <w:p w14:paraId="735860F9" w14:textId="2341AF2E" w:rsidR="005F762E" w:rsidRPr="005F762E" w:rsidRDefault="005F762E" w:rsidP="005F762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F2D">
        <w:rPr>
          <w:rFonts w:ascii="Courier New" w:eastAsia="Times New Roman" w:hAnsi="Courier New" w:cs="Courier New"/>
          <w:sz w:val="20"/>
          <w:szCs w:val="20"/>
        </w:rPr>
        <w:t>seats.event_id</w:t>
      </w:r>
      <w:proofErr w:type="spellEnd"/>
      <w:r w:rsidRPr="00413F2D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413F2D">
        <w:rPr>
          <w:rFonts w:ascii="Courier New" w:eastAsia="Times New Roman" w:hAnsi="Courier New" w:cs="Courier New"/>
          <w:sz w:val="20"/>
          <w:szCs w:val="20"/>
        </w:rPr>
        <w:t>seat_number</w:t>
      </w:r>
      <w:proofErr w:type="spellEnd"/>
      <w:r w:rsidRPr="00413F2D">
        <w:rPr>
          <w:rFonts w:ascii="Times New Roman" w:eastAsia="Times New Roman" w:hAnsi="Times New Roman" w:cs="Times New Roman"/>
          <w:sz w:val="24"/>
          <w:szCs w:val="24"/>
        </w:rPr>
        <w:t xml:space="preserve"> (Composite Unique Constraint)</w:t>
      </w:r>
    </w:p>
    <w:p w14:paraId="208D2772" w14:textId="77777777" w:rsidR="005F762E" w:rsidRPr="00A31DD4" w:rsidRDefault="005F762E" w:rsidP="005F762E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2"/>
          <w:szCs w:val="32"/>
        </w:rPr>
      </w:pPr>
      <w:r w:rsidRPr="00A31DD4">
        <w:rPr>
          <w:rFonts w:eastAsia="Times New Roman" w:cs="Times New Roman"/>
          <w:b/>
          <w:bCs/>
          <w:sz w:val="32"/>
          <w:szCs w:val="32"/>
        </w:rPr>
        <w:t>DATABASE QUERIES</w:t>
      </w:r>
    </w:p>
    <w:p w14:paraId="622F04F9" w14:textId="77777777" w:rsidR="005F762E" w:rsidRPr="00646E8E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E8E">
        <w:rPr>
          <w:rFonts w:ascii="Times New Roman" w:eastAsia="Times New Roman" w:hAnsi="Times New Roman" w:cs="Times New Roman"/>
          <w:b/>
          <w:bCs/>
          <w:sz w:val="24"/>
          <w:szCs w:val="24"/>
        </w:rPr>
        <w:t>Query 1: Select all events</w:t>
      </w:r>
    </w:p>
    <w:p w14:paraId="40DEA604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646E8E">
        <w:rPr>
          <w:rFonts w:ascii="Courier New" w:eastAsia="Times New Roman" w:hAnsi="Courier New" w:cs="Courier New"/>
          <w:sz w:val="20"/>
          <w:szCs w:val="20"/>
        </w:rPr>
        <w:t>SELECT * FROM events;</w:t>
      </w:r>
    </w:p>
    <w:p w14:paraId="3893ADF6" w14:textId="77777777" w:rsidR="005F762E" w:rsidRPr="00646E8E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E8E">
        <w:rPr>
          <w:rFonts w:ascii="Times New Roman" w:eastAsia="Times New Roman" w:hAnsi="Times New Roman" w:cs="Times New Roman"/>
          <w:b/>
          <w:bCs/>
          <w:sz w:val="24"/>
          <w:szCs w:val="24"/>
        </w:rPr>
        <w:t>Query 2: Register a new user</w:t>
      </w:r>
    </w:p>
    <w:p w14:paraId="14858D49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INSERT INTO users (name, email, password) </w:t>
      </w:r>
    </w:p>
    <w:p w14:paraId="6289F7F8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>VALUES ('Hassan Zaib', 'hassan@example.com', '</w:t>
      </w:r>
      <w:proofErr w:type="spellStart"/>
      <w:r w:rsidRPr="00646E8E">
        <w:rPr>
          <w:rFonts w:ascii="Courier New" w:eastAsia="Times New Roman" w:hAnsi="Courier New" w:cs="Courier New"/>
          <w:sz w:val="20"/>
          <w:szCs w:val="20"/>
        </w:rPr>
        <w:t>hashed_password</w:t>
      </w:r>
      <w:proofErr w:type="spellEnd"/>
      <w:r w:rsidRPr="00646E8E">
        <w:rPr>
          <w:rFonts w:ascii="Courier New" w:eastAsia="Times New Roman" w:hAnsi="Courier New" w:cs="Courier New"/>
          <w:sz w:val="20"/>
          <w:szCs w:val="20"/>
        </w:rPr>
        <w:t>');</w:t>
      </w:r>
    </w:p>
    <w:p w14:paraId="61FAC5C0" w14:textId="77777777" w:rsidR="005F762E" w:rsidRPr="00646E8E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E8E">
        <w:rPr>
          <w:rFonts w:ascii="Times New Roman" w:eastAsia="Times New Roman" w:hAnsi="Times New Roman" w:cs="Times New Roman"/>
          <w:b/>
          <w:bCs/>
          <w:sz w:val="24"/>
          <w:szCs w:val="24"/>
        </w:rPr>
        <w:t>Query 3: Book an event</w:t>
      </w:r>
    </w:p>
    <w:p w14:paraId="6C813CBA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>INSERT INTO bookings (</w:t>
      </w:r>
      <w:proofErr w:type="spellStart"/>
      <w:r w:rsidRPr="00646E8E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646E8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46E8E">
        <w:rPr>
          <w:rFonts w:ascii="Courier New" w:eastAsia="Times New Roman" w:hAnsi="Courier New" w:cs="Courier New"/>
          <w:sz w:val="20"/>
          <w:szCs w:val="20"/>
        </w:rPr>
        <w:t>event_id</w:t>
      </w:r>
      <w:proofErr w:type="spellEnd"/>
      <w:r w:rsidRPr="00646E8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46E8E">
        <w:rPr>
          <w:rFonts w:ascii="Courier New" w:eastAsia="Times New Roman" w:hAnsi="Courier New" w:cs="Courier New"/>
          <w:sz w:val="20"/>
          <w:szCs w:val="20"/>
        </w:rPr>
        <w:t>ticket_number</w:t>
      </w:r>
      <w:proofErr w:type="spellEnd"/>
      <w:r w:rsidRPr="00646E8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46E8E">
        <w:rPr>
          <w:rFonts w:ascii="Courier New" w:eastAsia="Times New Roman" w:hAnsi="Courier New" w:cs="Courier New"/>
          <w:sz w:val="20"/>
          <w:szCs w:val="20"/>
        </w:rPr>
        <w:t>qr_code</w:t>
      </w:r>
      <w:proofErr w:type="spellEnd"/>
      <w:r w:rsidRPr="00646E8E">
        <w:rPr>
          <w:rFonts w:ascii="Courier New" w:eastAsia="Times New Roman" w:hAnsi="Courier New" w:cs="Courier New"/>
          <w:sz w:val="20"/>
          <w:szCs w:val="20"/>
        </w:rPr>
        <w:t xml:space="preserve">, status, quantity, </w:t>
      </w:r>
      <w:proofErr w:type="spellStart"/>
      <w:r w:rsidRPr="00646E8E">
        <w:rPr>
          <w:rFonts w:ascii="Courier New" w:eastAsia="Times New Roman" w:hAnsi="Courier New" w:cs="Courier New"/>
          <w:sz w:val="20"/>
          <w:szCs w:val="20"/>
        </w:rPr>
        <w:t>total_amount</w:t>
      </w:r>
      <w:proofErr w:type="spellEnd"/>
      <w:r w:rsidRPr="00646E8E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35038D94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>VALUES (2, 5, 'TKT10005', 'QR_DATA_HERE', 'pending', 2, 2000.00);</w:t>
      </w:r>
    </w:p>
    <w:p w14:paraId="645B30B8" w14:textId="77777777" w:rsidR="005F762E" w:rsidRPr="00646E8E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E8E">
        <w:rPr>
          <w:rFonts w:ascii="Times New Roman" w:eastAsia="Times New Roman" w:hAnsi="Times New Roman" w:cs="Times New Roman"/>
          <w:b/>
          <w:bCs/>
          <w:sz w:val="24"/>
          <w:szCs w:val="24"/>
        </w:rPr>
        <w:t>Query 4: Admin login verification</w:t>
      </w:r>
    </w:p>
    <w:p w14:paraId="1968E766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SELECT * FROM users </w:t>
      </w:r>
    </w:p>
    <w:p w14:paraId="688204C0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WHERE email = 'admin@example.com' </w:t>
      </w:r>
    </w:p>
    <w:p w14:paraId="5EFD2BA4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>AND password = '</w:t>
      </w:r>
      <w:proofErr w:type="spellStart"/>
      <w:r w:rsidRPr="00646E8E">
        <w:rPr>
          <w:rFonts w:ascii="Courier New" w:eastAsia="Times New Roman" w:hAnsi="Courier New" w:cs="Courier New"/>
          <w:sz w:val="20"/>
          <w:szCs w:val="20"/>
        </w:rPr>
        <w:t>hashed_password</w:t>
      </w:r>
      <w:proofErr w:type="spellEnd"/>
      <w:r w:rsidRPr="00646E8E">
        <w:rPr>
          <w:rFonts w:ascii="Courier New" w:eastAsia="Times New Roman" w:hAnsi="Courier New" w:cs="Courier New"/>
          <w:sz w:val="20"/>
          <w:szCs w:val="20"/>
        </w:rPr>
        <w:t xml:space="preserve">' </w:t>
      </w:r>
    </w:p>
    <w:p w14:paraId="31801004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>AND role = 'admin';</w:t>
      </w:r>
    </w:p>
    <w:p w14:paraId="18F33057" w14:textId="77777777" w:rsidR="005F762E" w:rsidRPr="00646E8E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E8E">
        <w:rPr>
          <w:rFonts w:ascii="Times New Roman" w:eastAsia="Times New Roman" w:hAnsi="Times New Roman" w:cs="Times New Roman"/>
          <w:b/>
          <w:bCs/>
          <w:sz w:val="24"/>
          <w:szCs w:val="24"/>
        </w:rPr>
        <w:t>Query 5: Fetch all available seats for a specific event</w:t>
      </w:r>
    </w:p>
    <w:p w14:paraId="449226A3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SELECT * FROM seats </w:t>
      </w:r>
    </w:p>
    <w:p w14:paraId="35E11B6C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646E8E">
        <w:rPr>
          <w:rFonts w:ascii="Courier New" w:eastAsia="Times New Roman" w:hAnsi="Courier New" w:cs="Courier New"/>
          <w:sz w:val="20"/>
          <w:szCs w:val="20"/>
        </w:rPr>
        <w:t>event_id</w:t>
      </w:r>
      <w:proofErr w:type="spellEnd"/>
      <w:r w:rsidRPr="00646E8E">
        <w:rPr>
          <w:rFonts w:ascii="Courier New" w:eastAsia="Times New Roman" w:hAnsi="Courier New" w:cs="Courier New"/>
          <w:sz w:val="20"/>
          <w:szCs w:val="20"/>
        </w:rPr>
        <w:t xml:space="preserve"> = 5 </w:t>
      </w:r>
    </w:p>
    <w:p w14:paraId="17E5E0C5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>AND status = 'available';</w:t>
      </w:r>
    </w:p>
    <w:p w14:paraId="68EC9392" w14:textId="77777777" w:rsidR="005F762E" w:rsidRPr="00646E8E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E8E">
        <w:rPr>
          <w:rFonts w:ascii="Times New Roman" w:eastAsia="Times New Roman" w:hAnsi="Times New Roman" w:cs="Times New Roman"/>
          <w:b/>
          <w:bCs/>
          <w:sz w:val="24"/>
          <w:szCs w:val="24"/>
        </w:rPr>
        <w:t>Query 6: Update seat status after booking</w:t>
      </w:r>
    </w:p>
    <w:p w14:paraId="56E6361C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UPDATE seats </w:t>
      </w:r>
    </w:p>
    <w:p w14:paraId="58B6A37E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SET status = 'booked' </w:t>
      </w:r>
    </w:p>
    <w:p w14:paraId="71AAF203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>WHERE id IN (10, 11, 12);</w:t>
      </w:r>
    </w:p>
    <w:p w14:paraId="461343BE" w14:textId="77777777" w:rsidR="005F762E" w:rsidRPr="00646E8E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E8E">
        <w:rPr>
          <w:rFonts w:ascii="Times New Roman" w:eastAsia="Times New Roman" w:hAnsi="Times New Roman" w:cs="Times New Roman"/>
          <w:b/>
          <w:bCs/>
          <w:sz w:val="24"/>
          <w:szCs w:val="24"/>
        </w:rPr>
        <w:t>Query 7: Get all bookings for a specific user</w:t>
      </w:r>
    </w:p>
    <w:p w14:paraId="6C1AA42A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SELECT * FROM bookings </w:t>
      </w:r>
    </w:p>
    <w:p w14:paraId="5518DEC9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646E8E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646E8E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14:paraId="3627A4DB" w14:textId="77777777" w:rsidR="005F762E" w:rsidRPr="00646E8E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E8E">
        <w:rPr>
          <w:rFonts w:ascii="Times New Roman" w:eastAsia="Times New Roman" w:hAnsi="Times New Roman" w:cs="Times New Roman"/>
          <w:b/>
          <w:bCs/>
          <w:sz w:val="24"/>
          <w:szCs w:val="24"/>
        </w:rPr>
        <w:t>Query 8: Cancel a booking</w:t>
      </w:r>
    </w:p>
    <w:p w14:paraId="29EC2540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UPDATE bookings </w:t>
      </w:r>
    </w:p>
    <w:p w14:paraId="635DCADC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SET status = 'cancelled' </w:t>
      </w:r>
    </w:p>
    <w:p w14:paraId="203C461F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lastRenderedPageBreak/>
        <w:t>WHERE id = 7;</w:t>
      </w:r>
    </w:p>
    <w:p w14:paraId="435AD1D4" w14:textId="77777777" w:rsidR="005F762E" w:rsidRPr="00646E8E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E8E">
        <w:rPr>
          <w:rFonts w:ascii="Times New Roman" w:eastAsia="Times New Roman" w:hAnsi="Times New Roman" w:cs="Times New Roman"/>
          <w:b/>
          <w:bCs/>
          <w:sz w:val="24"/>
          <w:szCs w:val="24"/>
        </w:rPr>
        <w:t>Query 9: View event details along with admin info</w:t>
      </w:r>
    </w:p>
    <w:p w14:paraId="0E307F32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SELECT events.*, users.name AS </w:t>
      </w:r>
      <w:proofErr w:type="spellStart"/>
      <w:r w:rsidRPr="00646E8E">
        <w:rPr>
          <w:rFonts w:ascii="Courier New" w:eastAsia="Times New Roman" w:hAnsi="Courier New" w:cs="Courier New"/>
          <w:sz w:val="20"/>
          <w:szCs w:val="20"/>
        </w:rPr>
        <w:t>admin_name</w:t>
      </w:r>
      <w:proofErr w:type="spellEnd"/>
      <w:r w:rsidRPr="00646E8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46E8E">
        <w:rPr>
          <w:rFonts w:ascii="Courier New" w:eastAsia="Times New Roman" w:hAnsi="Courier New" w:cs="Courier New"/>
          <w:sz w:val="20"/>
          <w:szCs w:val="20"/>
        </w:rPr>
        <w:t>users.email</w:t>
      </w:r>
      <w:proofErr w:type="spellEnd"/>
      <w:r w:rsidRPr="00646E8E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646E8E">
        <w:rPr>
          <w:rFonts w:ascii="Courier New" w:eastAsia="Times New Roman" w:hAnsi="Courier New" w:cs="Courier New"/>
          <w:sz w:val="20"/>
          <w:szCs w:val="20"/>
        </w:rPr>
        <w:t>admin_email</w:t>
      </w:r>
      <w:proofErr w:type="spellEnd"/>
      <w:r w:rsidRPr="00646E8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58C5815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FROM events </w:t>
      </w:r>
    </w:p>
    <w:p w14:paraId="241C234E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JOIN users ON </w:t>
      </w:r>
      <w:proofErr w:type="spellStart"/>
      <w:r w:rsidRPr="00646E8E">
        <w:rPr>
          <w:rFonts w:ascii="Courier New" w:eastAsia="Times New Roman" w:hAnsi="Courier New" w:cs="Courier New"/>
          <w:sz w:val="20"/>
          <w:szCs w:val="20"/>
        </w:rPr>
        <w:t>events.user_id</w:t>
      </w:r>
      <w:proofErr w:type="spellEnd"/>
      <w:r w:rsidRPr="00646E8E">
        <w:rPr>
          <w:rFonts w:ascii="Courier New" w:eastAsia="Times New Roman" w:hAnsi="Courier New" w:cs="Courier New"/>
          <w:sz w:val="20"/>
          <w:szCs w:val="20"/>
        </w:rPr>
        <w:t xml:space="preserve"> = users.id;</w:t>
      </w:r>
    </w:p>
    <w:p w14:paraId="66831C9C" w14:textId="77777777" w:rsidR="005F762E" w:rsidRPr="00646E8E" w:rsidRDefault="005F762E" w:rsidP="005F7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E8E">
        <w:rPr>
          <w:rFonts w:ascii="Times New Roman" w:eastAsia="Times New Roman" w:hAnsi="Times New Roman" w:cs="Times New Roman"/>
          <w:b/>
          <w:bCs/>
          <w:sz w:val="24"/>
          <w:szCs w:val="24"/>
        </w:rPr>
        <w:t>Query 10: Delete an event (admin-only operation)</w:t>
      </w:r>
    </w:p>
    <w:p w14:paraId="4EED6C21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DELETE FROM events </w:t>
      </w:r>
    </w:p>
    <w:p w14:paraId="055A1791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WHERE id = 4 </w:t>
      </w:r>
    </w:p>
    <w:p w14:paraId="6C46C687" w14:textId="77777777" w:rsidR="005F762E" w:rsidRPr="00646E8E" w:rsidRDefault="005F762E" w:rsidP="005F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E8E">
        <w:rPr>
          <w:rFonts w:ascii="Courier New" w:eastAsia="Times New Roman" w:hAnsi="Courier New" w:cs="Courier New"/>
          <w:sz w:val="20"/>
          <w:szCs w:val="20"/>
        </w:rPr>
        <w:t xml:space="preserve">AND </w:t>
      </w:r>
      <w:proofErr w:type="spellStart"/>
      <w:r w:rsidRPr="00646E8E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646E8E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1706677E" w14:textId="77777777" w:rsidR="005F762E" w:rsidRPr="00A31DD4" w:rsidRDefault="005F762E" w:rsidP="00E259A0">
      <w:pPr>
        <w:spacing w:after="160"/>
        <w:jc w:val="center"/>
        <w:rPr>
          <w:rFonts w:eastAsia="Calibri" w:cs="Calibri Light"/>
          <w:b/>
          <w:bCs/>
          <w:sz w:val="40"/>
          <w:szCs w:val="40"/>
        </w:rPr>
      </w:pPr>
    </w:p>
    <w:sectPr w:rsidR="005F762E" w:rsidRPr="00A31DD4" w:rsidSect="00093C3E">
      <w:foot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C343F" w14:textId="77777777" w:rsidR="00E84652" w:rsidRDefault="00E84652" w:rsidP="00EC7077">
      <w:pPr>
        <w:spacing w:after="0" w:line="240" w:lineRule="auto"/>
      </w:pPr>
      <w:r>
        <w:separator/>
      </w:r>
    </w:p>
  </w:endnote>
  <w:endnote w:type="continuationSeparator" w:id="0">
    <w:p w14:paraId="001E1A67" w14:textId="77777777" w:rsidR="00E84652" w:rsidRDefault="00E84652" w:rsidP="00EC7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E22BD" w14:textId="0DBB0415" w:rsidR="00EC7077" w:rsidRPr="00EC7077" w:rsidRDefault="00EC7077" w:rsidP="00EC7077">
    <w:pPr>
      <w:spacing w:before="100" w:beforeAutospacing="1" w:after="100" w:afterAutospacing="1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C624C" w14:textId="77777777" w:rsidR="00E84652" w:rsidRDefault="00E84652" w:rsidP="00EC7077">
      <w:pPr>
        <w:spacing w:after="0" w:line="240" w:lineRule="auto"/>
      </w:pPr>
      <w:r>
        <w:separator/>
      </w:r>
    </w:p>
  </w:footnote>
  <w:footnote w:type="continuationSeparator" w:id="0">
    <w:p w14:paraId="519A0683" w14:textId="77777777" w:rsidR="00E84652" w:rsidRDefault="00E84652" w:rsidP="00EC7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3D06A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D4604"/>
    <w:multiLevelType w:val="multilevel"/>
    <w:tmpl w:val="8E92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080733"/>
    <w:multiLevelType w:val="multilevel"/>
    <w:tmpl w:val="D24670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3F45FA7"/>
    <w:multiLevelType w:val="multilevel"/>
    <w:tmpl w:val="C0D4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2D6D45"/>
    <w:multiLevelType w:val="multilevel"/>
    <w:tmpl w:val="966C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7C37DF"/>
    <w:multiLevelType w:val="multilevel"/>
    <w:tmpl w:val="5162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E47E27"/>
    <w:multiLevelType w:val="multilevel"/>
    <w:tmpl w:val="F2C4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387845"/>
    <w:multiLevelType w:val="multilevel"/>
    <w:tmpl w:val="70D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555FC7"/>
    <w:multiLevelType w:val="multilevel"/>
    <w:tmpl w:val="4F42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FC469E"/>
    <w:multiLevelType w:val="multilevel"/>
    <w:tmpl w:val="DDC0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3F3C12"/>
    <w:multiLevelType w:val="multilevel"/>
    <w:tmpl w:val="7B9C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203D6D"/>
    <w:multiLevelType w:val="multilevel"/>
    <w:tmpl w:val="8C8A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446680"/>
    <w:multiLevelType w:val="multilevel"/>
    <w:tmpl w:val="084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334F9F"/>
    <w:multiLevelType w:val="multilevel"/>
    <w:tmpl w:val="A66E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245812"/>
    <w:multiLevelType w:val="multilevel"/>
    <w:tmpl w:val="EA30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9F3934"/>
    <w:multiLevelType w:val="multilevel"/>
    <w:tmpl w:val="6FDE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156876"/>
    <w:multiLevelType w:val="multilevel"/>
    <w:tmpl w:val="832A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88104A"/>
    <w:multiLevelType w:val="multilevel"/>
    <w:tmpl w:val="338A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F841B2"/>
    <w:multiLevelType w:val="multilevel"/>
    <w:tmpl w:val="35F4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121B1C"/>
    <w:multiLevelType w:val="multilevel"/>
    <w:tmpl w:val="6810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E840D1"/>
    <w:multiLevelType w:val="multilevel"/>
    <w:tmpl w:val="C8C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1F5985"/>
    <w:multiLevelType w:val="hybridMultilevel"/>
    <w:tmpl w:val="40A4335E"/>
    <w:lvl w:ilvl="0" w:tplc="036C989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/>
      </w:rPr>
    </w:lvl>
    <w:lvl w:ilvl="1" w:tplc="10000019" w:tentative="1">
      <w:start w:val="1"/>
      <w:numFmt w:val="lowerLetter"/>
      <w:lvlText w:val="%2."/>
      <w:lvlJc w:val="left"/>
      <w:pPr>
        <w:ind w:left="1620" w:hanging="360"/>
      </w:pPr>
    </w:lvl>
    <w:lvl w:ilvl="2" w:tplc="1000001B" w:tentative="1">
      <w:start w:val="1"/>
      <w:numFmt w:val="lowerRoman"/>
      <w:lvlText w:val="%3."/>
      <w:lvlJc w:val="right"/>
      <w:pPr>
        <w:ind w:left="2340" w:hanging="180"/>
      </w:pPr>
    </w:lvl>
    <w:lvl w:ilvl="3" w:tplc="1000000F" w:tentative="1">
      <w:start w:val="1"/>
      <w:numFmt w:val="decimal"/>
      <w:lvlText w:val="%4."/>
      <w:lvlJc w:val="left"/>
      <w:pPr>
        <w:ind w:left="3060" w:hanging="360"/>
      </w:pPr>
    </w:lvl>
    <w:lvl w:ilvl="4" w:tplc="10000019" w:tentative="1">
      <w:start w:val="1"/>
      <w:numFmt w:val="lowerLetter"/>
      <w:lvlText w:val="%5."/>
      <w:lvlJc w:val="left"/>
      <w:pPr>
        <w:ind w:left="3780" w:hanging="360"/>
      </w:pPr>
    </w:lvl>
    <w:lvl w:ilvl="5" w:tplc="1000001B" w:tentative="1">
      <w:start w:val="1"/>
      <w:numFmt w:val="lowerRoman"/>
      <w:lvlText w:val="%6."/>
      <w:lvlJc w:val="right"/>
      <w:pPr>
        <w:ind w:left="4500" w:hanging="180"/>
      </w:pPr>
    </w:lvl>
    <w:lvl w:ilvl="6" w:tplc="1000000F" w:tentative="1">
      <w:start w:val="1"/>
      <w:numFmt w:val="decimal"/>
      <w:lvlText w:val="%7."/>
      <w:lvlJc w:val="left"/>
      <w:pPr>
        <w:ind w:left="5220" w:hanging="360"/>
      </w:pPr>
    </w:lvl>
    <w:lvl w:ilvl="7" w:tplc="10000019" w:tentative="1">
      <w:start w:val="1"/>
      <w:numFmt w:val="lowerLetter"/>
      <w:lvlText w:val="%8."/>
      <w:lvlJc w:val="left"/>
      <w:pPr>
        <w:ind w:left="5940" w:hanging="360"/>
      </w:pPr>
    </w:lvl>
    <w:lvl w:ilvl="8" w:tplc="1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25514EB2"/>
    <w:multiLevelType w:val="multilevel"/>
    <w:tmpl w:val="B55A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A37B4D"/>
    <w:multiLevelType w:val="multilevel"/>
    <w:tmpl w:val="1214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B41BF5"/>
    <w:multiLevelType w:val="multilevel"/>
    <w:tmpl w:val="D4EC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55046B"/>
    <w:multiLevelType w:val="multilevel"/>
    <w:tmpl w:val="7DB042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8F188D"/>
    <w:multiLevelType w:val="multilevel"/>
    <w:tmpl w:val="2DA4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658E8"/>
    <w:multiLevelType w:val="multilevel"/>
    <w:tmpl w:val="191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593960"/>
    <w:multiLevelType w:val="multilevel"/>
    <w:tmpl w:val="954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FE503E"/>
    <w:multiLevelType w:val="multilevel"/>
    <w:tmpl w:val="4B3C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AF76E0"/>
    <w:multiLevelType w:val="multilevel"/>
    <w:tmpl w:val="A05E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E84035"/>
    <w:multiLevelType w:val="multilevel"/>
    <w:tmpl w:val="F10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8B250C"/>
    <w:multiLevelType w:val="multilevel"/>
    <w:tmpl w:val="F440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1A0709"/>
    <w:multiLevelType w:val="multilevel"/>
    <w:tmpl w:val="4362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DF141C"/>
    <w:multiLevelType w:val="multilevel"/>
    <w:tmpl w:val="644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52498E"/>
    <w:multiLevelType w:val="multilevel"/>
    <w:tmpl w:val="23F8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A79A5"/>
    <w:multiLevelType w:val="multilevel"/>
    <w:tmpl w:val="F0D8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9D5CA0"/>
    <w:multiLevelType w:val="multilevel"/>
    <w:tmpl w:val="533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F61AEF"/>
    <w:multiLevelType w:val="multilevel"/>
    <w:tmpl w:val="E0F6EE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A30BF2"/>
    <w:multiLevelType w:val="multilevel"/>
    <w:tmpl w:val="FFC6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9287A9A"/>
    <w:multiLevelType w:val="hybridMultilevel"/>
    <w:tmpl w:val="535083C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9ED0ACC"/>
    <w:multiLevelType w:val="multilevel"/>
    <w:tmpl w:val="AFC8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367BAF"/>
    <w:multiLevelType w:val="multilevel"/>
    <w:tmpl w:val="6CF0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6C1354"/>
    <w:multiLevelType w:val="multilevel"/>
    <w:tmpl w:val="7F58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170DB7"/>
    <w:multiLevelType w:val="multilevel"/>
    <w:tmpl w:val="A18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7F18DC"/>
    <w:multiLevelType w:val="multilevel"/>
    <w:tmpl w:val="C67C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8456F9"/>
    <w:multiLevelType w:val="multilevel"/>
    <w:tmpl w:val="8BA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77401B"/>
    <w:multiLevelType w:val="hybridMultilevel"/>
    <w:tmpl w:val="2B5E1900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2992937"/>
    <w:multiLevelType w:val="multilevel"/>
    <w:tmpl w:val="B438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582AAF"/>
    <w:multiLevelType w:val="hybridMultilevel"/>
    <w:tmpl w:val="B25852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453443"/>
    <w:multiLevelType w:val="multilevel"/>
    <w:tmpl w:val="778EF9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D009A5"/>
    <w:multiLevelType w:val="hybridMultilevel"/>
    <w:tmpl w:val="7292ED1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68B1447"/>
    <w:multiLevelType w:val="multilevel"/>
    <w:tmpl w:val="2A22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8F1C96"/>
    <w:multiLevelType w:val="multilevel"/>
    <w:tmpl w:val="D4D8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A8621B"/>
    <w:multiLevelType w:val="multilevel"/>
    <w:tmpl w:val="DA34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317ACF"/>
    <w:multiLevelType w:val="multilevel"/>
    <w:tmpl w:val="7838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8757F6"/>
    <w:multiLevelType w:val="multilevel"/>
    <w:tmpl w:val="6A3A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C0E6AF4"/>
    <w:multiLevelType w:val="multilevel"/>
    <w:tmpl w:val="C25E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2B1989"/>
    <w:multiLevelType w:val="multilevel"/>
    <w:tmpl w:val="5E20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927C8A"/>
    <w:multiLevelType w:val="multilevel"/>
    <w:tmpl w:val="1A3C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FE832AE"/>
    <w:multiLevelType w:val="multilevel"/>
    <w:tmpl w:val="110C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1D4A96"/>
    <w:multiLevelType w:val="multilevel"/>
    <w:tmpl w:val="5E24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FB4E1E"/>
    <w:multiLevelType w:val="multilevel"/>
    <w:tmpl w:val="BE94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67200F"/>
    <w:multiLevelType w:val="multilevel"/>
    <w:tmpl w:val="450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951B66"/>
    <w:multiLevelType w:val="multilevel"/>
    <w:tmpl w:val="ACA4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DD34D4"/>
    <w:multiLevelType w:val="multilevel"/>
    <w:tmpl w:val="D46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8721A5"/>
    <w:multiLevelType w:val="multilevel"/>
    <w:tmpl w:val="F43C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AB715F"/>
    <w:multiLevelType w:val="hybridMultilevel"/>
    <w:tmpl w:val="A73ACC1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8B37009"/>
    <w:multiLevelType w:val="multilevel"/>
    <w:tmpl w:val="D322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C0151F"/>
    <w:multiLevelType w:val="multilevel"/>
    <w:tmpl w:val="016E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9502CB"/>
    <w:multiLevelType w:val="multilevel"/>
    <w:tmpl w:val="BE9C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EC55904"/>
    <w:multiLevelType w:val="multilevel"/>
    <w:tmpl w:val="9368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ED40DA3"/>
    <w:multiLevelType w:val="multilevel"/>
    <w:tmpl w:val="912A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796F8B"/>
    <w:multiLevelType w:val="multilevel"/>
    <w:tmpl w:val="136C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666B8F"/>
    <w:multiLevelType w:val="multilevel"/>
    <w:tmpl w:val="2AC2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E35B81"/>
    <w:multiLevelType w:val="multilevel"/>
    <w:tmpl w:val="4424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251308"/>
    <w:multiLevelType w:val="multilevel"/>
    <w:tmpl w:val="7CEA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572870">
    <w:abstractNumId w:val="8"/>
  </w:num>
  <w:num w:numId="2" w16cid:durableId="550651709">
    <w:abstractNumId w:val="6"/>
  </w:num>
  <w:num w:numId="3" w16cid:durableId="1409573725">
    <w:abstractNumId w:val="5"/>
  </w:num>
  <w:num w:numId="4" w16cid:durableId="390273856">
    <w:abstractNumId w:val="4"/>
  </w:num>
  <w:num w:numId="5" w16cid:durableId="1794130925">
    <w:abstractNumId w:val="7"/>
  </w:num>
  <w:num w:numId="6" w16cid:durableId="870648455">
    <w:abstractNumId w:val="3"/>
  </w:num>
  <w:num w:numId="7" w16cid:durableId="728498278">
    <w:abstractNumId w:val="2"/>
  </w:num>
  <w:num w:numId="8" w16cid:durableId="871960740">
    <w:abstractNumId w:val="1"/>
  </w:num>
  <w:num w:numId="9" w16cid:durableId="1442989439">
    <w:abstractNumId w:val="0"/>
  </w:num>
  <w:num w:numId="10" w16cid:durableId="528566516">
    <w:abstractNumId w:val="57"/>
  </w:num>
  <w:num w:numId="11" w16cid:durableId="1409384008">
    <w:abstractNumId w:val="75"/>
  </w:num>
  <w:num w:numId="12" w16cid:durableId="1512336983">
    <w:abstractNumId w:val="59"/>
  </w:num>
  <w:num w:numId="13" w16cid:durableId="2133011348">
    <w:abstractNumId w:val="55"/>
  </w:num>
  <w:num w:numId="14" w16cid:durableId="1533300005">
    <w:abstractNumId w:val="13"/>
  </w:num>
  <w:num w:numId="15" w16cid:durableId="370228624">
    <w:abstractNumId w:val="56"/>
  </w:num>
  <w:num w:numId="16" w16cid:durableId="1154376193">
    <w:abstractNumId w:val="84"/>
  </w:num>
  <w:num w:numId="17" w16cid:durableId="1956596311">
    <w:abstractNumId w:val="17"/>
  </w:num>
  <w:num w:numId="18" w16cid:durableId="1850757090">
    <w:abstractNumId w:val="34"/>
  </w:num>
  <w:num w:numId="19" w16cid:durableId="326399738">
    <w:abstractNumId w:val="67"/>
  </w:num>
  <w:num w:numId="20" w16cid:durableId="1332373245">
    <w:abstractNumId w:val="25"/>
  </w:num>
  <w:num w:numId="21" w16cid:durableId="453257101">
    <w:abstractNumId w:val="66"/>
  </w:num>
  <w:num w:numId="22" w16cid:durableId="288173011">
    <w:abstractNumId w:val="20"/>
  </w:num>
  <w:num w:numId="23" w16cid:durableId="1859000111">
    <w:abstractNumId w:val="74"/>
  </w:num>
  <w:num w:numId="24" w16cid:durableId="2126579286">
    <w:abstractNumId w:val="32"/>
  </w:num>
  <w:num w:numId="25" w16cid:durableId="739912780">
    <w:abstractNumId w:val="68"/>
  </w:num>
  <w:num w:numId="26" w16cid:durableId="1662924062">
    <w:abstractNumId w:val="30"/>
  </w:num>
  <w:num w:numId="27" w16cid:durableId="61148985">
    <w:abstractNumId w:val="16"/>
  </w:num>
  <w:num w:numId="28" w16cid:durableId="1827938087">
    <w:abstractNumId w:val="42"/>
  </w:num>
  <w:num w:numId="29" w16cid:durableId="1393038537">
    <w:abstractNumId w:val="65"/>
  </w:num>
  <w:num w:numId="30" w16cid:durableId="1629817003">
    <w:abstractNumId w:val="19"/>
  </w:num>
  <w:num w:numId="31" w16cid:durableId="1420558782">
    <w:abstractNumId w:val="58"/>
  </w:num>
  <w:num w:numId="32" w16cid:durableId="1357002326">
    <w:abstractNumId w:val="10"/>
  </w:num>
  <w:num w:numId="33" w16cid:durableId="1951741148">
    <w:abstractNumId w:val="46"/>
  </w:num>
  <w:num w:numId="34" w16cid:durableId="575016464">
    <w:abstractNumId w:val="33"/>
  </w:num>
  <w:num w:numId="35" w16cid:durableId="439567622">
    <w:abstractNumId w:val="39"/>
  </w:num>
  <w:num w:numId="36" w16cid:durableId="1941060385">
    <w:abstractNumId w:val="50"/>
  </w:num>
  <w:num w:numId="37" w16cid:durableId="847870242">
    <w:abstractNumId w:val="24"/>
  </w:num>
  <w:num w:numId="38" w16cid:durableId="753548773">
    <w:abstractNumId w:val="77"/>
  </w:num>
  <w:num w:numId="39" w16cid:durableId="887913948">
    <w:abstractNumId w:val="52"/>
  </w:num>
  <w:num w:numId="40" w16cid:durableId="203560108">
    <w:abstractNumId w:val="36"/>
  </w:num>
  <w:num w:numId="41" w16cid:durableId="2074350677">
    <w:abstractNumId w:val="64"/>
  </w:num>
  <w:num w:numId="42" w16cid:durableId="273446789">
    <w:abstractNumId w:val="40"/>
  </w:num>
  <w:num w:numId="43" w16cid:durableId="1002391343">
    <w:abstractNumId w:val="12"/>
  </w:num>
  <w:num w:numId="44" w16cid:durableId="619070393">
    <w:abstractNumId w:val="31"/>
  </w:num>
  <w:num w:numId="45" w16cid:durableId="1786265211">
    <w:abstractNumId w:val="70"/>
  </w:num>
  <w:num w:numId="46" w16cid:durableId="1129007744">
    <w:abstractNumId w:val="43"/>
  </w:num>
  <w:num w:numId="47" w16cid:durableId="143786931">
    <w:abstractNumId w:val="69"/>
  </w:num>
  <w:num w:numId="48" w16cid:durableId="1057433796">
    <w:abstractNumId w:val="23"/>
  </w:num>
  <w:num w:numId="49" w16cid:durableId="1639653048">
    <w:abstractNumId w:val="37"/>
  </w:num>
  <w:num w:numId="50" w16cid:durableId="9917025">
    <w:abstractNumId w:val="51"/>
  </w:num>
  <w:num w:numId="51" w16cid:durableId="1264805043">
    <w:abstractNumId w:val="27"/>
  </w:num>
  <w:num w:numId="52" w16cid:durableId="1535340200">
    <w:abstractNumId w:val="78"/>
  </w:num>
  <w:num w:numId="53" w16cid:durableId="1529490829">
    <w:abstractNumId w:val="81"/>
  </w:num>
  <w:num w:numId="54" w16cid:durableId="810097015">
    <w:abstractNumId w:val="44"/>
  </w:num>
  <w:num w:numId="55" w16cid:durableId="1279067560">
    <w:abstractNumId w:val="22"/>
  </w:num>
  <w:num w:numId="56" w16cid:durableId="215708198">
    <w:abstractNumId w:val="45"/>
  </w:num>
  <w:num w:numId="57" w16cid:durableId="1797136122">
    <w:abstractNumId w:val="76"/>
  </w:num>
  <w:num w:numId="58" w16cid:durableId="427701873">
    <w:abstractNumId w:val="11"/>
  </w:num>
  <w:num w:numId="59" w16cid:durableId="127822058">
    <w:abstractNumId w:val="47"/>
  </w:num>
  <w:num w:numId="60" w16cid:durableId="260795261">
    <w:abstractNumId w:val="26"/>
  </w:num>
  <w:num w:numId="61" w16cid:durableId="1862552407">
    <w:abstractNumId w:val="79"/>
  </w:num>
  <w:num w:numId="62" w16cid:durableId="444233173">
    <w:abstractNumId w:val="14"/>
  </w:num>
  <w:num w:numId="63" w16cid:durableId="892345893">
    <w:abstractNumId w:val="53"/>
  </w:num>
  <w:num w:numId="64" w16cid:durableId="1954703910">
    <w:abstractNumId w:val="49"/>
  </w:num>
  <w:num w:numId="65" w16cid:durableId="1835218624">
    <w:abstractNumId w:val="18"/>
  </w:num>
  <w:num w:numId="66" w16cid:durableId="1451242064">
    <w:abstractNumId w:val="35"/>
  </w:num>
  <w:num w:numId="67" w16cid:durableId="504592218">
    <w:abstractNumId w:val="71"/>
  </w:num>
  <w:num w:numId="68" w16cid:durableId="1329282984">
    <w:abstractNumId w:val="83"/>
  </w:num>
  <w:num w:numId="69" w16cid:durableId="362173563">
    <w:abstractNumId w:val="54"/>
  </w:num>
  <w:num w:numId="70" w16cid:durableId="1241907871">
    <w:abstractNumId w:val="63"/>
  </w:num>
  <w:num w:numId="71" w16cid:durableId="1344285377">
    <w:abstractNumId w:val="60"/>
  </w:num>
  <w:num w:numId="72" w16cid:durableId="1497186987">
    <w:abstractNumId w:val="80"/>
  </w:num>
  <w:num w:numId="73" w16cid:durableId="1367174632">
    <w:abstractNumId w:val="72"/>
  </w:num>
  <w:num w:numId="74" w16cid:durableId="626817355">
    <w:abstractNumId w:val="7"/>
  </w:num>
  <w:num w:numId="75" w16cid:durableId="1297448477">
    <w:abstractNumId w:val="62"/>
  </w:num>
  <w:num w:numId="76" w16cid:durableId="1713727789">
    <w:abstractNumId w:val="9"/>
  </w:num>
  <w:num w:numId="77" w16cid:durableId="1658920695">
    <w:abstractNumId w:val="28"/>
  </w:num>
  <w:num w:numId="78" w16cid:durableId="1159805357">
    <w:abstractNumId w:val="29"/>
  </w:num>
  <w:num w:numId="79" w16cid:durableId="1159692104">
    <w:abstractNumId w:val="48"/>
  </w:num>
  <w:num w:numId="80" w16cid:durableId="1897231672">
    <w:abstractNumId w:val="82"/>
  </w:num>
  <w:num w:numId="81" w16cid:durableId="926504658">
    <w:abstractNumId w:val="61"/>
  </w:num>
  <w:num w:numId="82" w16cid:durableId="580063150">
    <w:abstractNumId w:val="38"/>
  </w:num>
  <w:num w:numId="83" w16cid:durableId="1570189326">
    <w:abstractNumId w:val="73"/>
  </w:num>
  <w:num w:numId="84" w16cid:durableId="201599452">
    <w:abstractNumId w:val="41"/>
  </w:num>
  <w:num w:numId="85" w16cid:durableId="735861385">
    <w:abstractNumId w:val="21"/>
  </w:num>
  <w:num w:numId="86" w16cid:durableId="12185130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3C3E"/>
    <w:rsid w:val="00112ECC"/>
    <w:rsid w:val="00130BC5"/>
    <w:rsid w:val="0015074B"/>
    <w:rsid w:val="0029639D"/>
    <w:rsid w:val="002D25B7"/>
    <w:rsid w:val="00326F90"/>
    <w:rsid w:val="003F568C"/>
    <w:rsid w:val="00421207"/>
    <w:rsid w:val="0042556B"/>
    <w:rsid w:val="00503116"/>
    <w:rsid w:val="0055152E"/>
    <w:rsid w:val="005A4021"/>
    <w:rsid w:val="005C7F84"/>
    <w:rsid w:val="005F43FD"/>
    <w:rsid w:val="005F762E"/>
    <w:rsid w:val="008612C5"/>
    <w:rsid w:val="008C5857"/>
    <w:rsid w:val="00945F8A"/>
    <w:rsid w:val="00A1662F"/>
    <w:rsid w:val="00A31DD4"/>
    <w:rsid w:val="00AA1D8D"/>
    <w:rsid w:val="00AD43A5"/>
    <w:rsid w:val="00AE472E"/>
    <w:rsid w:val="00AF2481"/>
    <w:rsid w:val="00B4286C"/>
    <w:rsid w:val="00B47730"/>
    <w:rsid w:val="00BF356E"/>
    <w:rsid w:val="00CA3EC3"/>
    <w:rsid w:val="00CB0664"/>
    <w:rsid w:val="00D473CB"/>
    <w:rsid w:val="00D965B2"/>
    <w:rsid w:val="00DD4D15"/>
    <w:rsid w:val="00E259A0"/>
    <w:rsid w:val="00E84652"/>
    <w:rsid w:val="00EC70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307FD"/>
  <w14:defaultImageDpi w14:val="300"/>
  <w15:docId w15:val="{D8641C92-7D87-4141-8A44-C81544A5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AD43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130BC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093C3E"/>
  </w:style>
  <w:style w:type="character" w:styleId="Hyperlink">
    <w:name w:val="Hyperlink"/>
    <w:basedOn w:val="DefaultParagraphFont"/>
    <w:uiPriority w:val="99"/>
    <w:semiHidden/>
    <w:unhideWhenUsed/>
    <w:rsid w:val="00093C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3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C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3C3E"/>
    <w:rPr>
      <w:rFonts w:ascii="Courier New" w:eastAsia="Times New Roman" w:hAnsi="Courier New" w:cs="Courier New"/>
      <w:sz w:val="20"/>
      <w:szCs w:val="20"/>
    </w:rPr>
  </w:style>
  <w:style w:type="table" w:styleId="GridTable7Colorful">
    <w:name w:val="Grid Table 7 Colorful"/>
    <w:basedOn w:val="TableNormal"/>
    <w:uiPriority w:val="52"/>
    <w:rsid w:val="00EC707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99"/>
    <w:rsid w:val="005F76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Zaib Jadoon</dc:creator>
  <cp:keywords/>
  <dc:description>generated by python-docx</dc:description>
  <cp:lastModifiedBy>Hassan Zaib Jadoon</cp:lastModifiedBy>
  <cp:revision>19</cp:revision>
  <cp:lastPrinted>2025-06-20T13:57:00Z</cp:lastPrinted>
  <dcterms:created xsi:type="dcterms:W3CDTF">2025-05-25T17:23:00Z</dcterms:created>
  <dcterms:modified xsi:type="dcterms:W3CDTF">2025-07-08T08:58:00Z</dcterms:modified>
  <cp:category/>
</cp:coreProperties>
</file>